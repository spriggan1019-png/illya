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Title"/>
        <w:ind w:left="0" w:right="0"/>
        <w:spacing w:after="0" w:lineRule="atLeast"/>
        <w:rPr>
          <w:rFonts w:ascii="맑은 고딕" w:eastAsia="맑은 고딕" w:hAnsi="맑은 고딕" w:cs="맑은 고딕" w:hint="default"/>
          <w:u w:color="auto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u w:color="auto"/>
          <w:rtl w:val="off"/>
        </w:rPr>
        <w:t>m</w:t>
      </w:r>
      <w:r>
        <w:rPr>
          <w:rFonts w:ascii="맑은 고딕" w:eastAsia="맑은 고딕" w:hAnsi="맑은 고딕" w:cs="맑은 고딕" w:hint="default"/>
          <w:b/>
          <w:bCs/>
          <w:u w:color="auto"/>
        </w:rPr>
        <w:t xml:space="preserve">iniPBL </w:t>
      </w:r>
      <w:r>
        <w:rPr>
          <w:lang w:eastAsia="ko-KR"/>
          <w:rFonts w:ascii="맑은 고딕" w:eastAsia="맑은 고딕" w:hAnsi="맑은 고딕" w:cs="맑은 고딕" w:hint="default"/>
          <w:b/>
          <w:bCs/>
          <w:u w:color="auto"/>
          <w:rtl w:val="off"/>
        </w:rPr>
        <w:t xml:space="preserve">Round3. </w:t>
      </w:r>
      <w:r>
        <w:rPr>
          <w:rFonts w:ascii="맑은 고딕" w:eastAsia="맑은 고딕" w:hAnsi="맑은 고딕" w:cs="맑은 고딕" w:hint="default"/>
          <w:b/>
          <w:bCs/>
          <w:u w:color="auto"/>
        </w:rPr>
        <w:t>가상팀원모집</w:t>
      </w:r>
    </w:p>
    <w:p>
      <w:pPr>
        <w:pStyle w:val="Heading1"/>
        <w:ind w:left="0" w:right="0"/>
        <w:spacing w:after="0" w:afterAutospacing="0" w:before="0" w:beforeAutospacing="0" w:line="240" w:lineRule="auto"/>
        <w:rPr>
          <w:rFonts w:ascii="맑은 고딕" w:eastAsia="맑은 고딕" w:hAnsi="맑은 고딕" w:cs="맑은 고딕" w:hint="default"/>
          <w:sz w:val="20"/>
          <w:szCs w:val="20"/>
          <w:u w:color="auto"/>
        </w:rPr>
      </w:pPr>
      <w:r>
        <w:rPr>
          <w:rFonts w:ascii="맑은 고딕" w:eastAsia="맑은 고딕" w:hAnsi="맑은 고딕" w:cs="맑은 고딕" w:hint="default"/>
          <w:sz w:val="28"/>
          <w:szCs w:val="28"/>
          <w:u w:color="auto"/>
        </w:rPr>
        <w:t>1. 프로젝트 개요</w:t>
      </w:r>
    </w:p>
    <w:p>
      <w:pPr>
        <w:ind w:left="0" w:right="0"/>
        <w:spacing w:after="0" w:afterAutospacing="0" w:before="0" w:beforeAutospacing="0" w:line="240" w:lineRule="auto"/>
        <w:rPr>
          <w:rFonts w:ascii="맑은 고딕" w:eastAsia="맑은 고딕" w:hAnsi="맑은 고딕" w:cs="맑은 고딕" w:hint="default"/>
          <w:sz w:val="20"/>
          <w:szCs w:val="20"/>
          <w:u w:color="auto"/>
        </w:rPr>
      </w:pPr>
      <w:r>
        <w:rPr>
          <w:lang w:eastAsia="ko-KR"/>
          <w:rFonts w:ascii="맑은 고딕" w:eastAsia="맑은 고딕" w:hAnsi="맑은 고딕" w:cs="맑은 고딕" w:hint="default"/>
          <w:sz w:val="20"/>
          <w:szCs w:val="20"/>
          <w:u w:color="auto"/>
          <w:rtl w:val="off"/>
        </w:rPr>
        <w:t xml:space="preserve">1) </w:t>
      </w:r>
      <w:r>
        <w:rPr>
          <w:rFonts w:ascii="맑은 고딕" w:eastAsia="맑은 고딕" w:hAnsi="맑은 고딕" w:cs="맑은 고딕" w:hint="default"/>
          <w:sz w:val="20"/>
          <w:szCs w:val="20"/>
          <w:u w:color="auto"/>
        </w:rPr>
        <w:t>목적: HTML Form + Google Sheet DB 연동 + 접근성 + SEO + 반응형까지 실습</w:t>
      </w:r>
    </w:p>
    <w:p>
      <w:pPr>
        <w:ind w:left="0" w:right="0"/>
        <w:spacing w:after="0" w:afterAutospacing="0" w:before="0" w:beforeAutospacing="0" w:line="240" w:lineRule="auto"/>
        <w:rPr>
          <w:rFonts w:ascii="맑은 고딕" w:eastAsia="맑은 고딕" w:hAnsi="맑은 고딕" w:cs="맑은 고딕" w:hint="default"/>
          <w:sz w:val="20"/>
          <w:szCs w:val="20"/>
          <w:u w:color="auto"/>
        </w:rPr>
      </w:pPr>
      <w:r>
        <w:rPr>
          <w:lang w:eastAsia="ko-KR"/>
          <w:rFonts w:ascii="맑은 고딕" w:eastAsia="맑은 고딕" w:hAnsi="맑은 고딕" w:cs="맑은 고딕" w:hint="default"/>
          <w:sz w:val="20"/>
          <w:szCs w:val="20"/>
          <w:u w:color="auto"/>
          <w:rtl w:val="off"/>
        </w:rPr>
        <w:t xml:space="preserve">2) </w:t>
      </w:r>
      <w:r>
        <w:rPr>
          <w:rFonts w:ascii="맑은 고딕" w:eastAsia="맑은 고딕" w:hAnsi="맑은 고딕" w:cs="맑은 고딕" w:hint="default"/>
          <w:sz w:val="20"/>
          <w:szCs w:val="20"/>
          <w:u w:color="auto"/>
        </w:rPr>
        <w:t>활용: 복도 게시 포스터</w:t>
      </w:r>
      <w:r>
        <w:rPr>
          <w:lang w:eastAsia="ko-KR"/>
          <w:rFonts w:ascii="맑은 고딕" w:eastAsia="맑은 고딕" w:hAnsi="맑은 고딕" w:cs="맑은 고딕" w:hint="default"/>
          <w:sz w:val="20"/>
          <w:szCs w:val="20"/>
          <w:u w:color="auto"/>
          <w:rtl w:val="off"/>
        </w:rPr>
        <w:t>(팀원모집)</w:t>
      </w:r>
      <w:r>
        <w:rPr>
          <w:rFonts w:ascii="맑은 고딕" w:eastAsia="맑은 고딕" w:hAnsi="맑은 고딕" w:cs="맑은 고딕" w:hint="default"/>
          <w:sz w:val="20"/>
          <w:szCs w:val="20"/>
          <w:u w:color="auto"/>
        </w:rPr>
        <w:t xml:space="preserve"> + 랜딩페이지</w:t>
      </w:r>
      <w:r>
        <w:rPr>
          <w:lang w:eastAsia="ko-KR"/>
          <w:rFonts w:ascii="맑은 고딕" w:eastAsia="맑은 고딕" w:hAnsi="맑은 고딕" w:cs="맑은 고딕" w:hint="default"/>
          <w:sz w:val="20"/>
          <w:szCs w:val="20"/>
          <w:u w:color="auto"/>
          <w:rtl w:val="off"/>
        </w:rPr>
        <w:t>(팀소개)</w:t>
      </w:r>
      <w:r>
        <w:rPr>
          <w:rFonts w:ascii="맑은 고딕" w:eastAsia="맑은 고딕" w:hAnsi="맑은 고딕" w:cs="맑은 고딕" w:hint="default"/>
          <w:sz w:val="20"/>
          <w:szCs w:val="20"/>
          <w:u w:color="auto"/>
        </w:rPr>
        <w:t xml:space="preserve"> + 협업툴(노션, 피그마, 깃허브)</w:t>
      </w:r>
    </w:p>
    <w:p>
      <w:pPr>
        <w:ind w:left="0" w:right="0"/>
        <w:spacing w:after="0" w:afterAutospacing="0" w:before="0" w:beforeAutospacing="0" w:line="240" w:lineRule="auto"/>
        <w:rPr>
          <w:lang w:eastAsia="ko-KR"/>
          <w:rFonts w:ascii="맑은 고딕" w:eastAsia="맑은 고딕" w:hAnsi="맑은 고딕" w:cs="맑은 고딕" w:hint="eastAsia"/>
          <w:sz w:val="20"/>
          <w:szCs w:val="20"/>
          <w:u w:color="auto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sz w:val="20"/>
          <w:szCs w:val="20"/>
          <w:u w:color="auto"/>
          <w:rtl w:val="off"/>
        </w:rPr>
        <w:t xml:space="preserve">3) </w:t>
      </w:r>
      <w:r>
        <w:rPr>
          <w:rFonts w:ascii="맑은 고딕" w:eastAsia="맑은 고딕" w:hAnsi="맑은 고딕" w:cs="맑은 고딕" w:hint="default"/>
          <w:sz w:val="20"/>
          <w:szCs w:val="20"/>
          <w:u w:color="auto"/>
        </w:rPr>
        <w:t>성과: 단순 팀 모집을 넘어 웹표준/실무 감각을 학습, 성취물 포트폴리오화</w:t>
      </w:r>
    </w:p>
    <w:p>
      <w:pPr>
        <w:ind w:left="0" w:right="0"/>
        <w:spacing w:after="0" w:afterAutospacing="0" w:before="0" w:beforeAutospacing="0" w:line="240" w:lineRule="auto"/>
        <w:rPr>
          <w:rFonts w:ascii="맑은 고딕" w:eastAsia="맑은 고딕" w:hAnsi="맑은 고딕" w:cs="맑은 고딕" w:hint="default"/>
          <w:sz w:val="20"/>
          <w:szCs w:val="20"/>
          <w:u w:color="auto"/>
        </w:rPr>
      </w:pPr>
    </w:p>
    <w:p>
      <w:pPr>
        <w:pStyle w:val="Heading1"/>
        <w:ind w:left="0" w:right="0"/>
        <w:spacing w:after="0" w:afterAutospacing="0" w:before="0" w:beforeAutospacing="0" w:line="240" w:lineRule="auto"/>
        <w:rPr>
          <w:rFonts w:ascii="맑은 고딕" w:eastAsia="맑은 고딕" w:hAnsi="맑은 고딕" w:cs="맑은 고딕" w:hint="default"/>
          <w:sz w:val="20"/>
          <w:szCs w:val="20"/>
          <w:u w:color="auto"/>
        </w:rPr>
      </w:pPr>
      <w:r>
        <w:rPr>
          <w:rFonts w:ascii="맑은 고딕" w:eastAsia="맑은 고딕" w:hAnsi="맑은 고딕" w:cs="맑은 고딕" w:hint="default"/>
          <w:sz w:val="28"/>
          <w:szCs w:val="28"/>
          <w:u w:color="auto"/>
        </w:rPr>
        <w:t>2. 정보구조(IA)</w:t>
      </w:r>
    </w:p>
    <w:p>
      <w:pPr>
        <w:ind w:left="0" w:right="0"/>
        <w:spacing w:after="0" w:afterAutospacing="0" w:before="0" w:beforeAutospacing="0" w:line="240" w:lineRule="auto"/>
        <w:rPr>
          <w:lang w:eastAsia="ko-KR"/>
          <w:rFonts w:ascii="맑은 고딕" w:eastAsia="맑은 고딕" w:hAnsi="맑은 고딕" w:cs="맑은 고딕" w:hint="eastAsia"/>
          <w:sz w:val="20"/>
          <w:szCs w:val="20"/>
          <w:u w:color="auto"/>
          <w:rtl w:val="off"/>
        </w:rPr>
      </w:pPr>
      <w:r>
        <w:rPr>
          <w:rFonts w:ascii="맑은 고딕" w:eastAsia="맑은 고딕" w:hAnsi="맑은 고딕" w:cs="맑은 고딕" w:hint="default"/>
          <w:sz w:val="20"/>
          <w:szCs w:val="20"/>
          <w:u w:color="auto"/>
        </w:rPr>
        <w:t>Header</w:t>
      </w:r>
      <w:r>
        <w:rPr>
          <w:lang w:eastAsia="ko-KR"/>
          <w:rFonts w:ascii="맑은 고딕" w:eastAsia="맑은 고딕" w:hAnsi="맑은 고딕" w:cs="맑은 고딕" w:hint="default"/>
          <w:sz w:val="20"/>
          <w:szCs w:val="20"/>
          <w:u w:color="auto"/>
          <w:rtl w:val="off"/>
        </w:rPr>
        <w:t xml:space="preserve"> / </w:t>
      </w:r>
      <w:r>
        <w:rPr>
          <w:rFonts w:ascii="맑은 고딕" w:eastAsia="맑은 고딕" w:hAnsi="맑은 고딕" w:cs="맑은 고딕" w:hint="default"/>
          <w:sz w:val="20"/>
          <w:szCs w:val="20"/>
          <w:u w:color="auto"/>
        </w:rPr>
        <w:t>About / Works / Collaboration / Apply / Quality / Footer</w:t>
      </w:r>
    </w:p>
    <w:p>
      <w:pPr>
        <w:ind w:left="0" w:right="0"/>
        <w:spacing w:after="0" w:afterAutospacing="0" w:before="0" w:beforeAutospacing="0" w:line="240" w:lineRule="auto"/>
        <w:rPr>
          <w:rFonts w:ascii="맑은 고딕" w:eastAsia="맑은 고딕" w:hAnsi="맑은 고딕" w:cs="맑은 고딕" w:hint="default"/>
          <w:sz w:val="20"/>
          <w:szCs w:val="20"/>
          <w:u w:color="auto"/>
        </w:rPr>
      </w:pPr>
    </w:p>
    <w:p>
      <w:pPr>
        <w:pStyle w:val="Heading1"/>
        <w:ind w:left="0" w:right="0"/>
        <w:spacing w:after="0" w:afterAutospacing="0" w:before="0" w:beforeAutospacing="0" w:line="240" w:lineRule="auto"/>
        <w:rPr>
          <w:rFonts w:ascii="맑은 고딕" w:eastAsia="맑은 고딕" w:hAnsi="맑은 고딕" w:cs="맑은 고딕" w:hint="default"/>
          <w:sz w:val="20"/>
          <w:szCs w:val="20"/>
          <w:u w:color="auto"/>
        </w:rPr>
      </w:pPr>
      <w:r>
        <w:rPr>
          <w:rFonts w:ascii="맑은 고딕" w:eastAsia="맑은 고딕" w:hAnsi="맑은 고딕" w:cs="맑은 고딕" w:hint="default"/>
          <w:sz w:val="28"/>
          <w:szCs w:val="28"/>
          <w:u w:color="auto"/>
        </w:rPr>
        <w:t>3. 디자인 키워드</w:t>
      </w:r>
    </w:p>
    <w:p>
      <w:pPr>
        <w:ind w:left="0" w:right="0"/>
        <w:spacing w:after="0" w:afterAutospacing="0" w:before="0" w:beforeAutospacing="0" w:line="240" w:lineRule="auto"/>
        <w:rPr>
          <w:lang w:eastAsia="ko-KR"/>
          <w:rFonts w:ascii="맑은 고딕" w:eastAsia="맑은 고딕" w:hAnsi="맑은 고딕" w:cs="맑은 고딕" w:hint="eastAsia"/>
          <w:sz w:val="20"/>
          <w:szCs w:val="20"/>
          <w:u w:color="auto"/>
          <w:rtl w:val="off"/>
        </w:rPr>
      </w:pPr>
      <w:r>
        <w:rPr>
          <w:rFonts w:ascii="맑은 고딕" w:eastAsia="맑은 고딕" w:hAnsi="맑은 고딕" w:cs="맑은 고딕" w:hint="default"/>
          <w:sz w:val="20"/>
          <w:szCs w:val="20"/>
          <w:u w:color="auto"/>
        </w:rPr>
        <w:t xml:space="preserve">Primary: #0A3D91, Accent: Gradient, Neutral: #111/#F7F7F8, </w:t>
      </w:r>
      <w:r>
        <w:rPr>
          <w:lang w:eastAsia="ko-KR"/>
          <w:rFonts w:ascii="맑은 고딕" w:eastAsia="맑은 고딕" w:hAnsi="맑은 고딕" w:cs="맑은 고딕" w:hint="default"/>
          <w:sz w:val="20"/>
          <w:szCs w:val="20"/>
          <w:u w:color="auto"/>
          <w:rtl w:val="off"/>
        </w:rPr>
        <w:t>Team Concept: #000</w:t>
      </w:r>
    </w:p>
    <w:p>
      <w:pPr>
        <w:ind w:left="0" w:right="0"/>
        <w:spacing w:after="0" w:afterAutospacing="0" w:before="0" w:beforeAutospacing="0" w:line="240" w:lineRule="auto"/>
        <w:rPr>
          <w:lang w:eastAsia="ko-KR"/>
          <w:rFonts w:ascii="맑은 고딕" w:eastAsia="맑은 고딕" w:hAnsi="맑은 고딕" w:cs="맑은 고딕" w:hint="eastAsia"/>
          <w:sz w:val="20"/>
          <w:szCs w:val="20"/>
          <w:u w:color="auto"/>
          <w:rtl w:val="off"/>
        </w:rPr>
      </w:pPr>
      <w:r>
        <w:rPr>
          <w:rFonts w:ascii="맑은 고딕" w:eastAsia="맑은 고딕" w:hAnsi="맑은 고딕" w:cs="맑은 고딕" w:hint="default"/>
          <w:sz w:val="20"/>
          <w:szCs w:val="20"/>
          <w:u w:color="auto"/>
        </w:rPr>
        <w:t>Font: Pretendard, Noto Sans KR</w:t>
      </w:r>
    </w:p>
    <w:p>
      <w:pPr>
        <w:ind w:left="0" w:right="0"/>
        <w:spacing w:after="0" w:afterAutospacing="0" w:before="0" w:beforeAutospacing="0" w:line="240" w:lineRule="auto"/>
        <w:rPr>
          <w:rFonts w:ascii="맑은 고딕" w:eastAsia="맑은 고딕" w:hAnsi="맑은 고딕" w:cs="맑은 고딕" w:hint="default"/>
          <w:sz w:val="20"/>
          <w:szCs w:val="20"/>
          <w:u w:color="auto"/>
        </w:rPr>
      </w:pPr>
    </w:p>
    <w:p>
      <w:pPr>
        <w:pStyle w:val="Heading1"/>
        <w:ind w:left="0" w:right="0"/>
        <w:spacing w:after="0" w:afterAutospacing="0" w:before="0" w:beforeAutospacing="0" w:line="240" w:lineRule="auto"/>
        <w:rPr>
          <w:rFonts w:ascii="맑은 고딕" w:eastAsia="맑은 고딕" w:hAnsi="맑은 고딕" w:cs="맑은 고딕" w:hint="default"/>
          <w:sz w:val="20"/>
          <w:szCs w:val="20"/>
          <w:u w:color="auto"/>
        </w:rPr>
      </w:pPr>
      <w:r>
        <w:rPr>
          <w:rFonts w:ascii="맑은 고딕" w:eastAsia="맑은 고딕" w:hAnsi="맑은 고딕" w:cs="맑은 고딕" w:hint="default"/>
          <w:sz w:val="28"/>
          <w:szCs w:val="28"/>
          <w:u w:color="auto"/>
        </w:rPr>
        <w:t>4. 접근성</w:t>
      </w:r>
    </w:p>
    <w:p>
      <w:pPr>
        <w:ind w:left="0" w:right="0"/>
        <w:spacing w:after="0" w:afterAutospacing="0" w:before="0" w:beforeAutospacing="0" w:line="240" w:lineRule="auto"/>
        <w:rPr>
          <w:lang w:eastAsia="ko-KR"/>
          <w:rFonts w:ascii="맑은 고딕" w:eastAsia="맑은 고딕" w:hAnsi="맑은 고딕" w:cs="맑은 고딕" w:hint="eastAsia"/>
          <w:sz w:val="20"/>
          <w:szCs w:val="20"/>
          <w:u w:color="auto"/>
          <w:rtl w:val="off"/>
        </w:rPr>
      </w:pPr>
      <w:r>
        <w:rPr>
          <w:rFonts w:ascii="맑은 고딕" w:eastAsia="맑은 고딕" w:hAnsi="맑은 고딕" w:cs="맑은 고딕" w:hint="default"/>
          <w:sz w:val="20"/>
          <w:szCs w:val="20"/>
          <w:u w:color="auto"/>
        </w:rPr>
        <w:t>HTML &lt;form&gt; 본문(</w:t>
      </w:r>
      <w:r>
        <w:rPr>
          <w:lang w:eastAsia="ko-KR"/>
          <w:rFonts w:ascii="맑은 고딕" w:eastAsia="맑은 고딕" w:hAnsi="맑은 고딕" w:cs="맑은 고딕" w:hint="default"/>
          <w:sz w:val="20"/>
          <w:szCs w:val="20"/>
          <w:u w:color="auto"/>
          <w:rtl w:val="off"/>
        </w:rPr>
        <w:t>Labe</w:t>
      </w:r>
      <w:r>
        <w:rPr>
          <w:rFonts w:ascii="맑은 고딕" w:eastAsia="맑은 고딕" w:hAnsi="맑은 고딕" w:cs="맑은 고딕" w:hint="default"/>
          <w:sz w:val="20"/>
          <w:szCs w:val="20"/>
          <w:u w:color="auto"/>
        </w:rPr>
        <w:t xml:space="preserve">l 연결, aria-required, contrast 4.5:1 이상, skip link, 키보드 탭 이동 등, 에러 메시지, 필수표기), 제출 후 </w:t>
      </w:r>
      <w:r>
        <w:rPr>
          <w:lang w:eastAsia="ko-KR"/>
          <w:rFonts w:ascii="맑은 고딕" w:eastAsia="맑은 고딕" w:hAnsi="맑은 고딕" w:cs="맑은 고딕" w:hint="default"/>
          <w:sz w:val="20"/>
          <w:szCs w:val="20"/>
          <w:u w:color="auto"/>
          <w:rtl w:val="off"/>
        </w:rPr>
        <w:t>알</w:t>
      </w:r>
      <w:r>
        <w:rPr>
          <w:rFonts w:ascii="맑은 고딕" w:eastAsia="맑은 고딕" w:hAnsi="맑은 고딕" w:cs="맑은 고딕" w:hint="default"/>
          <w:sz w:val="20"/>
          <w:szCs w:val="20"/>
          <w:u w:color="auto"/>
        </w:rPr>
        <w:t>림.</w:t>
      </w:r>
    </w:p>
    <w:p>
      <w:pPr>
        <w:ind w:left="0" w:right="0"/>
        <w:spacing w:after="0" w:afterAutospacing="0" w:before="0" w:beforeAutospacing="0" w:line="240" w:lineRule="auto"/>
        <w:rPr>
          <w:rFonts w:ascii="맑은 고딕" w:eastAsia="맑은 고딕" w:hAnsi="맑은 고딕" w:cs="맑은 고딕" w:hint="default"/>
          <w:sz w:val="20"/>
          <w:szCs w:val="20"/>
          <w:u w:color="auto"/>
        </w:rPr>
      </w:pPr>
    </w:p>
    <w:p>
      <w:pPr>
        <w:pStyle w:val="Heading1"/>
        <w:ind w:left="0" w:right="0"/>
        <w:spacing w:after="0" w:afterAutospacing="0" w:before="0" w:beforeAutospacing="0" w:line="240" w:lineRule="auto"/>
        <w:rPr>
          <w:rFonts w:ascii="맑은 고딕" w:eastAsia="맑은 고딕" w:hAnsi="맑은 고딕" w:cs="맑은 고딕" w:hint="default"/>
          <w:sz w:val="20"/>
          <w:szCs w:val="20"/>
          <w:u w:color="auto"/>
        </w:rPr>
      </w:pPr>
      <w:r>
        <w:rPr>
          <w:rFonts w:ascii="맑은 고딕" w:eastAsia="맑은 고딕" w:hAnsi="맑은 고딕" w:cs="맑은 고딕" w:hint="default"/>
          <w:sz w:val="28"/>
          <w:szCs w:val="28"/>
          <w:u w:color="auto"/>
        </w:rPr>
        <w:t>5. SEO</w:t>
      </w:r>
    </w:p>
    <w:p>
      <w:pPr>
        <w:ind w:left="0" w:right="0"/>
        <w:spacing w:after="0" w:afterAutospacing="0" w:before="0" w:beforeAutospacing="0" w:line="240" w:lineRule="auto"/>
        <w:rPr>
          <w:lang w:eastAsia="ko-KR"/>
          <w:rFonts w:ascii="맑은 고딕" w:eastAsia="맑은 고딕" w:hAnsi="맑은 고딕" w:cs="맑은 고딕" w:hint="eastAsia"/>
          <w:sz w:val="20"/>
          <w:szCs w:val="20"/>
          <w:u w:color="auto"/>
          <w:rtl w:val="off"/>
        </w:rPr>
      </w:pPr>
      <w:r>
        <w:rPr>
          <w:rFonts w:ascii="맑은 고딕" w:eastAsia="맑은 고딕" w:hAnsi="맑은 고딕" w:cs="맑은 고딕" w:hint="default"/>
          <w:sz w:val="20"/>
          <w:szCs w:val="20"/>
          <w:u w:color="auto"/>
        </w:rPr>
        <w:t>Meta title/description/author</w:t>
      </w:r>
    </w:p>
    <w:p>
      <w:pPr>
        <w:ind w:left="0" w:right="0"/>
        <w:spacing w:after="0" w:afterAutospacing="0" w:before="0" w:beforeAutospacing="0" w:line="240" w:lineRule="auto"/>
        <w:rPr>
          <w:rFonts w:ascii="맑은 고딕" w:eastAsia="맑은 고딕" w:hAnsi="맑은 고딕" w:cs="맑은 고딕" w:hint="default"/>
          <w:sz w:val="20"/>
          <w:szCs w:val="20"/>
          <w:u w:color="auto"/>
        </w:rPr>
      </w:pPr>
    </w:p>
    <w:p>
      <w:pPr>
        <w:pStyle w:val="Heading1"/>
        <w:ind w:left="0" w:right="0"/>
        <w:spacing w:after="0" w:afterAutospacing="0" w:before="0" w:beforeAutospacing="0" w:line="240" w:lineRule="auto"/>
        <w:rPr>
          <w:rFonts w:ascii="맑은 고딕" w:eastAsia="맑은 고딕" w:hAnsi="맑은 고딕" w:cs="맑은 고딕" w:hint="default"/>
          <w:sz w:val="20"/>
          <w:szCs w:val="20"/>
          <w:u w:color="auto"/>
        </w:rPr>
      </w:pPr>
      <w:r>
        <w:rPr>
          <w:rFonts w:ascii="맑은 고딕" w:eastAsia="맑은 고딕" w:hAnsi="맑은 고딕" w:cs="맑은 고딕" w:hint="default"/>
          <w:sz w:val="28"/>
          <w:szCs w:val="28"/>
          <w:u w:color="auto"/>
        </w:rPr>
        <w:t>6. 반응형</w:t>
      </w:r>
    </w:p>
    <w:p>
      <w:pPr>
        <w:ind w:left="0" w:right="0"/>
        <w:spacing w:after="0" w:afterAutospacing="0" w:before="0" w:beforeAutospacing="0" w:line="240" w:lineRule="auto"/>
        <w:rPr>
          <w:lang w:eastAsia="ko-KR"/>
          <w:rFonts w:ascii="맑은 고딕" w:eastAsia="맑은 고딕" w:hAnsi="맑은 고딕" w:cs="맑은 고딕" w:hint="eastAsia"/>
          <w:sz w:val="20"/>
          <w:szCs w:val="20"/>
          <w:u w:color="auto"/>
          <w:rtl w:val="off"/>
        </w:rPr>
      </w:pPr>
      <w:r>
        <w:rPr>
          <w:rFonts w:ascii="맑은 고딕" w:eastAsia="맑은 고딕" w:hAnsi="맑은 고딕" w:cs="맑은 고딕" w:hint="default"/>
          <w:sz w:val="20"/>
          <w:szCs w:val="20"/>
          <w:u w:color="auto"/>
        </w:rPr>
        <w:t>Desktop 3열 / Tablet 2열 / Mobile 1열</w:t>
      </w:r>
    </w:p>
    <w:p>
      <w:pPr>
        <w:ind w:left="0" w:right="0"/>
        <w:spacing w:after="0" w:afterAutospacing="0" w:before="0" w:beforeAutospacing="0" w:line="240" w:lineRule="auto"/>
        <w:rPr>
          <w:lang w:eastAsia="ko-KR"/>
          <w:rFonts w:ascii="맑은 고딕" w:eastAsia="맑은 고딕" w:hAnsi="맑은 고딕" w:cs="맑은 고딕" w:hint="eastAsia"/>
          <w:sz w:val="20"/>
          <w:szCs w:val="20"/>
          <w:u w:color="auto"/>
          <w:rtl w:val="off"/>
        </w:rPr>
      </w:pPr>
      <w:r>
        <w:rPr>
          <w:rFonts w:ascii="맑은 고딕" w:eastAsia="맑은 고딕" w:hAnsi="맑은 고딕" w:cs="맑은 고딕" w:hint="default"/>
          <w:sz w:val="20"/>
          <w:szCs w:val="20"/>
          <w:u w:color="auto"/>
        </w:rPr>
        <w:t>→ 12-column CSS Grid</w:t>
      </w:r>
    </w:p>
    <w:p>
      <w:pPr>
        <w:ind w:left="0" w:right="0"/>
        <w:spacing w:after="0" w:afterAutospacing="0" w:before="0" w:beforeAutospacing="0" w:line="240" w:lineRule="auto"/>
        <w:rPr>
          <w:lang w:eastAsia="ko-KR"/>
          <w:rFonts w:ascii="맑은 고딕" w:eastAsia="맑은 고딕" w:hAnsi="맑은 고딕" w:cs="맑은 고딕" w:hint="eastAsia"/>
          <w:sz w:val="20"/>
          <w:szCs w:val="20"/>
          <w:u w:color="auto"/>
          <w:rtl w:val="off"/>
        </w:rPr>
      </w:pPr>
      <w:r>
        <w:rPr>
          <w:rFonts w:ascii="맑은 고딕" w:eastAsia="맑은 고딕" w:hAnsi="맑은 고딕" w:cs="맑은 고딕" w:hint="default"/>
          <w:sz w:val="20"/>
          <w:szCs w:val="20"/>
          <w:u w:color="auto"/>
        </w:rPr>
        <w:t>→ BreakPoint ≥ 1</w:t>
      </w:r>
      <w:r>
        <w:rPr>
          <w:lang w:eastAsia="ko-KR"/>
          <w:rFonts w:ascii="맑은 고딕" w:eastAsia="맑은 고딕" w:hAnsi="맑은 고딕" w:cs="맑은 고딕" w:hint="default"/>
          <w:sz w:val="20"/>
          <w:szCs w:val="20"/>
          <w:u w:color="auto"/>
          <w:rtl w:val="off"/>
        </w:rPr>
        <w:t>200px(X-Large)</w:t>
      </w:r>
      <w:r>
        <w:rPr>
          <w:rFonts w:ascii="맑은 고딕" w:eastAsia="맑은 고딕" w:hAnsi="맑은 고딕" w:cs="맑은 고딕" w:hint="default"/>
          <w:sz w:val="20"/>
          <w:szCs w:val="20"/>
          <w:u w:color="auto"/>
        </w:rPr>
        <w:t xml:space="preserve"> / 768–</w:t>
      </w:r>
      <w:r>
        <w:rPr>
          <w:lang w:eastAsia="ko-KR"/>
          <w:rFonts w:ascii="맑은 고딕" w:eastAsia="맑은 고딕" w:hAnsi="맑은 고딕" w:cs="맑은 고딕" w:hint="default"/>
          <w:sz w:val="20"/>
          <w:szCs w:val="20"/>
          <w:u w:color="auto"/>
          <w:rtl w:val="off"/>
        </w:rPr>
        <w:t>1200px</w:t>
      </w:r>
      <w:r>
        <w:rPr>
          <w:rFonts w:ascii="맑은 고딕" w:eastAsia="맑은 고딕" w:hAnsi="맑은 고딕" w:cs="맑은 고딕" w:hint="default"/>
          <w:sz w:val="20"/>
          <w:szCs w:val="20"/>
          <w:u w:color="auto"/>
        </w:rPr>
        <w:t xml:space="preserve"> / </w:t>
      </w:r>
      <w:r>
        <w:rPr>
          <w:lang w:eastAsia="ko-KR"/>
          <w:rFonts w:ascii="맑은 고딕" w:eastAsia="맑은 고딕" w:hAnsi="맑은 고딕" w:cs="맑은 고딕" w:hint="default"/>
          <w:sz w:val="20"/>
          <w:szCs w:val="20"/>
          <w:u w:color="auto"/>
          <w:rtl w:val="off"/>
        </w:rPr>
        <w:t>&gt;</w:t>
      </w:r>
      <w:r>
        <w:rPr>
          <w:rFonts w:ascii="맑은 고딕" w:eastAsia="맑은 고딕" w:hAnsi="맑은 고딕" w:cs="맑은 고딕" w:hint="default"/>
          <w:sz w:val="20"/>
          <w:szCs w:val="20"/>
          <w:u w:color="auto"/>
        </w:rPr>
        <w:t xml:space="preserve"> 76</w:t>
      </w:r>
      <w:r>
        <w:rPr>
          <w:lang w:eastAsia="ko-KR"/>
          <w:rFonts w:ascii="맑은 고딕" w:eastAsia="맑은 고딕" w:hAnsi="맑은 고딕" w:cs="맑은 고딕" w:hint="default"/>
          <w:sz w:val="20"/>
          <w:szCs w:val="20"/>
          <w:u w:color="auto"/>
          <w:rtl w:val="off"/>
        </w:rPr>
        <w:t>7px(Medium)</w:t>
      </w:r>
    </w:p>
    <w:p>
      <w:pPr>
        <w:ind w:left="0" w:right="0"/>
        <w:spacing w:after="0" w:afterAutospacing="0" w:before="0" w:beforeAutospacing="0" w:line="240" w:lineRule="auto"/>
        <w:rPr>
          <w:lang w:eastAsia="ko-KR"/>
          <w:rFonts w:ascii="맑은 고딕" w:eastAsia="맑은 고딕" w:hAnsi="맑은 고딕" w:cs="맑은 고딕" w:hint="eastAsia"/>
          <w:sz w:val="20"/>
          <w:szCs w:val="20"/>
          <w:u w:color="auto"/>
          <w:rtl w:val="off"/>
        </w:rPr>
      </w:pPr>
      <w:r>
        <w:rPr>
          <w:rFonts w:ascii="맑은 고딕" w:eastAsia="맑은 고딕" w:hAnsi="맑은 고딕" w:cs="맑은 고딕" w:hint="default"/>
          <w:sz w:val="20"/>
          <w:szCs w:val="20"/>
          <w:u w:color="auto"/>
        </w:rPr>
        <w:t>→ container (max 1</w:t>
      </w:r>
      <w:r>
        <w:rPr>
          <w:lang w:eastAsia="ko-KR"/>
          <w:rFonts w:ascii="맑은 고딕" w:eastAsia="맑은 고딕" w:hAnsi="맑은 고딕" w:cs="맑은 고딕" w:hint="default"/>
          <w:sz w:val="20"/>
          <w:szCs w:val="20"/>
          <w:u w:color="auto"/>
          <w:rtl w:val="off"/>
        </w:rPr>
        <w:t>14</w:t>
      </w:r>
      <w:r>
        <w:rPr>
          <w:rFonts w:ascii="맑은 고딕" w:eastAsia="맑은 고딕" w:hAnsi="맑은 고딕" w:cs="맑은 고딕" w:hint="default"/>
          <w:sz w:val="20"/>
          <w:szCs w:val="20"/>
          <w:u w:color="auto"/>
        </w:rPr>
        <w:t xml:space="preserve">0px) </w:t>
      </w:r>
    </w:p>
    <w:p>
      <w:pPr>
        <w:pStyle w:val="Heading1"/>
        <w:ind w:left="0" w:right="0"/>
        <w:spacing w:after="0" w:afterAutospacing="0" w:before="0" w:beforeAutospacing="0" w:line="240" w:lineRule="auto"/>
        <w:rPr>
          <w:lang w:eastAsia="ko-KR"/>
          <w:rFonts w:ascii="맑은 고딕" w:eastAsia="맑은 고딕" w:hAnsi="맑은 고딕" w:cs="맑은 고딕" w:hint="eastAsia"/>
          <w:sz w:val="28"/>
          <w:szCs w:val="28"/>
          <w:u w:color="auto"/>
          <w:rtl w:val="off"/>
        </w:rPr>
      </w:pPr>
    </w:p>
    <w:p>
      <w:pPr>
        <w:pStyle w:val="Heading1"/>
        <w:ind w:left="0" w:right="0"/>
        <w:spacing w:after="0" w:afterAutospacing="0" w:before="0" w:beforeAutospacing="0" w:line="240" w:lineRule="auto"/>
        <w:rPr>
          <w:rFonts w:ascii="맑은 고딕" w:eastAsia="맑은 고딕" w:hAnsi="맑은 고딕" w:cs="맑은 고딕" w:hint="default"/>
          <w:sz w:val="20"/>
          <w:szCs w:val="20"/>
          <w:u w:color="auto"/>
        </w:rPr>
      </w:pPr>
      <w:r>
        <w:rPr>
          <w:rFonts w:ascii="맑은 고딕" w:eastAsia="맑은 고딕" w:hAnsi="맑은 고딕" w:cs="맑은 고딕" w:hint="default"/>
          <w:sz w:val="28"/>
          <w:szCs w:val="28"/>
          <w:u w:color="auto"/>
        </w:rPr>
        <w:t>7. 기능 요약</w:t>
      </w:r>
    </w:p>
    <w:p>
      <w:pPr>
        <w:ind w:left="0" w:right="0"/>
        <w:spacing w:after="0" w:afterAutospacing="0" w:before="0" w:beforeAutospacing="0" w:line="240" w:lineRule="auto"/>
        <w:rPr>
          <w:lang w:eastAsia="ko-KR"/>
          <w:rFonts w:ascii="맑은 고딕" w:eastAsia="맑은 고딕" w:hAnsi="맑은 고딕" w:cs="맑은 고딕" w:hint="eastAsia"/>
          <w:color w:val="000000"/>
          <w:sz w:val="20"/>
          <w:szCs w:val="20"/>
          <w:u w:color="auto"/>
          <w:rtl w:val="off"/>
        </w:rPr>
      </w:pPr>
      <w:r>
        <w:rPr>
          <w:rFonts w:ascii="맑은 고딕" w:eastAsia="맑은 고딕" w:hAnsi="맑은 고딕" w:cs="맑은 고딕" w:hint="default"/>
          <w:b w:val="0"/>
          <w:bCs w:val="0"/>
          <w:sz w:val="20"/>
          <w:szCs w:val="20"/>
          <w:u w:color="auto"/>
        </w:rPr>
        <w:t>다크모드</w:t>
      </w:r>
      <w:r>
        <w:rPr>
          <w:lang w:eastAsia="ko-KR"/>
          <w:rFonts w:ascii="맑은 고딕" w:eastAsia="맑은 고딕" w:hAnsi="맑은 고딕" w:cs="맑은 고딕" w:hint="default"/>
          <w:b w:val="0"/>
          <w:bCs w:val="0"/>
          <w:sz w:val="20"/>
          <w:szCs w:val="20"/>
          <w:u w:color="auto"/>
          <w:rtl w:val="off"/>
        </w:rPr>
        <w:t>등 팀별 추가(가산점 있음) 자율 단, 아래 1~7 기능은 필수 포함</w:t>
      </w:r>
    </w:p>
    <w:p>
      <w:pPr>
        <w:pStyle w:val="Heading1"/>
        <w:ind w:left="0" w:right="0"/>
        <w:spacing w:after="0" w:afterAutospacing="0" w:before="0" w:beforeAutospacing="0" w:line="240"/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</w:pPr>
      <w:r>
        <w:rPr>
          <w:lang w:eastAsia="ko-KR"/>
          <w:rFonts w:ascii="맑은 고딕" w:eastAsia="맑은 고딕" w:hAnsi="맑은 고딕" w:cs="맑은 고딕" w:hint="default"/>
          <w:color w:val="000000"/>
          <w:sz w:val="20"/>
          <w:szCs w:val="20"/>
          <w:u w:color="auto"/>
          <w:rtl w:val="off"/>
        </w:rPr>
        <w:t xml:space="preserve">1) </w:t>
      </w:r>
      <w:r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  <w:t>HTML 모집폼</w:t>
      </w:r>
    </w:p>
    <w:p>
      <w:pPr>
        <w:ind w:left="0" w:right="0"/>
        <w:spacing w:after="0" w:afterAutospacing="0" w:before="0" w:beforeAutospacing="0" w:line="240"/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  <w:t>기본 &lt;form&gt; 태그로 이름, 학번, 팀, 역할, 지원동기를 입력받는 구조를 만듭니다.</w:t>
      </w:r>
    </w:p>
    <w:p>
      <w:pPr>
        <w:pStyle w:val="Heading1"/>
        <w:ind w:left="0" w:right="0"/>
        <w:spacing w:after="0" w:afterAutospacing="0" w:before="0" w:beforeAutospacing="0" w:line="240" w:lineRule="auto"/>
        <w:rPr>
          <w:lang w:eastAsia="ko-KR"/>
          <w:rFonts w:ascii="맑은 고딕" w:eastAsia="맑은 고딕" w:hAnsi="맑은 고딕" w:cs="맑은 고딕" w:hint="eastAsia"/>
          <w:color w:val="000000"/>
          <w:sz w:val="20"/>
          <w:szCs w:val="20"/>
          <w:u w:color="auto"/>
          <w:rtl w:val="off"/>
        </w:rPr>
      </w:pPr>
    </w:p>
    <w:p>
      <w:pPr>
        <w:pStyle w:val="Heading1"/>
        <w:ind w:left="0" w:right="0"/>
        <w:spacing w:after="0" w:afterAutospacing="0" w:before="0" w:beforeAutospacing="0" w:line="240" w:lineRule="auto"/>
        <w:rPr>
          <w:rFonts w:ascii="맑은 고딕" w:eastAsia="맑은 고딕" w:hAnsi="맑은 고딕" w:cs="맑은 고딕" w:hint="default"/>
          <w:color w:val="D9D9D9"/>
          <w:sz w:val="20"/>
          <w:szCs w:val="20"/>
          <w:u w:color="auto"/>
        </w:rPr>
      </w:pPr>
      <w:r>
        <w:rPr>
          <w:lang w:eastAsia="ko-KR"/>
          <w:rFonts w:ascii="맑은 고딕" w:eastAsia="맑은 고딕" w:hAnsi="맑은 고딕" w:cs="맑은 고딕" w:hint="default"/>
          <w:color w:val="D9D9D9"/>
          <w:sz w:val="20"/>
          <w:szCs w:val="20"/>
          <w:u w:color="auto"/>
          <w:rtl w:val="off"/>
        </w:rPr>
        <w:t xml:space="preserve">2) </w:t>
      </w:r>
      <w:r>
        <w:rPr>
          <w:rFonts w:ascii="맑은 고딕" w:eastAsia="맑은 고딕" w:hAnsi="맑은 고딕" w:cs="맑은 고딕" w:hint="default"/>
          <w:color w:val="D9D9D9"/>
          <w:sz w:val="20"/>
          <w:szCs w:val="20"/>
          <w:u w:color="auto"/>
        </w:rPr>
        <w:t>Google Sheet &amp; Apps Script 연동</w:t>
      </w:r>
    </w:p>
    <w:p>
      <w:pPr>
        <w:ind w:left="0" w:right="0"/>
        <w:spacing w:after="0" w:afterAutospacing="0" w:before="0" w:beforeAutospacing="0" w:line="240" w:lineRule="auto"/>
        <w:rPr>
          <w:lang w:eastAsia="ko-KR"/>
          <w:rFonts w:ascii="맑은 고딕" w:eastAsia="맑은 고딕" w:hAnsi="맑은 고딕" w:cs="맑은 고딕" w:hint="eastAsia"/>
          <w:color w:val="D9D9D9"/>
          <w:sz w:val="20"/>
          <w:szCs w:val="20"/>
          <w:u w:color="auto"/>
          <w:rtl w:val="off"/>
        </w:rPr>
      </w:pPr>
      <w:r>
        <w:rPr>
          <w:rFonts w:ascii="맑은 고딕" w:eastAsia="맑은 고딕" w:hAnsi="맑은 고딕" w:cs="맑은 고딕" w:hint="default"/>
          <w:color w:val="D9D9D9"/>
          <w:sz w:val="20"/>
          <w:szCs w:val="20"/>
          <w:u w:color="auto"/>
        </w:rPr>
        <w:t>Google Apps Script를 이용해 제출 데이터가 Google Sheet에 저장되도록 합니다.</w:t>
      </w:r>
    </w:p>
    <w:p>
      <w:pPr>
        <w:ind w:left="0" w:right="0"/>
        <w:spacing w:after="0" w:afterAutospacing="0" w:before="0" w:beforeAutospacing="0" w:line="240" w:lineRule="auto"/>
        <w:rPr>
          <w:lang w:eastAsia="ko-KR"/>
          <w:rFonts w:ascii="맑은 고딕" w:eastAsia="맑은 고딕" w:hAnsi="맑은 고딕" w:cs="맑은 고딕" w:hint="eastAsia"/>
          <w:color w:val="000000"/>
          <w:sz w:val="20"/>
          <w:szCs w:val="20"/>
          <w:u w:color="auto"/>
          <w:rtl w:val="off"/>
        </w:rPr>
      </w:pPr>
      <w:r>
        <w:rPr>
          <w:rFonts w:ascii="맑은 고딕" w:eastAsia="맑은 고딕" w:hAnsi="맑은 고딕" w:cs="맑은 고딕" w:hint="default"/>
          <w:color w:val="D9D9D9"/>
          <w:sz w:val="20"/>
          <w:szCs w:val="20"/>
          <w:u w:color="auto"/>
        </w:rPr>
        <w:t>Google Sheet에서 COUNTIF 함수를 이용해 팀별 모집 현황을 자동 집계합니다.</w:t>
      </w:r>
    </w:p>
    <w:p>
      <w:pPr>
        <w:ind w:left="0" w:right="0"/>
        <w:spacing w:after="0" w:afterAutospacing="0" w:before="0" w:beforeAutospacing="0" w:line="240" w:lineRule="auto"/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</w:pPr>
    </w:p>
    <w:p>
      <w:pPr>
        <w:pStyle w:val="Heading1"/>
        <w:ind w:left="0" w:right="0"/>
        <w:spacing w:after="0" w:afterAutospacing="0" w:before="0" w:beforeAutospacing="0" w:line="240"/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</w:pPr>
      <w:r>
        <w:rPr>
          <w:lang w:eastAsia="ko-KR"/>
          <w:rFonts w:ascii="맑은 고딕" w:eastAsia="맑은 고딕" w:hAnsi="맑은 고딕" w:cs="맑은 고딕" w:hint="default"/>
          <w:color w:val="000000"/>
          <w:sz w:val="20"/>
          <w:szCs w:val="20"/>
          <w:u w:color="auto"/>
          <w:rtl w:val="off"/>
        </w:rPr>
        <w:t>3)</w:t>
      </w:r>
      <w:r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  <w:t xml:space="preserve"> QR 코드 생성</w:t>
      </w:r>
    </w:p>
    <w:p>
      <w:pPr>
        <w:ind w:left="0" w:right="0"/>
        <w:spacing w:after="0" w:afterAutospacing="0" w:before="0" w:beforeAutospacing="0" w:line="240"/>
      </w:pPr>
      <w:r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  <w:t>제작한 HTML 페이지를 업로드 후 QR 코드 생성기로 포스터에 삽입합니다.</w:t>
      </w:r>
    </w:p>
    <w:p>
      <w:pPr>
        <w:ind w:left="0" w:right="0"/>
        <w:spacing w:after="0" w:afterAutospacing="0" w:before="0" w:beforeAutospacing="0" w:line="240"/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</w:pPr>
    </w:p>
    <w:p>
      <w:pPr>
        <w:pStyle w:val="Heading1"/>
        <w:ind w:left="0" w:right="0"/>
        <w:spacing w:after="0" w:afterAutospacing="0" w:before="0" w:beforeAutospacing="0" w:line="240"/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</w:pPr>
      <w:r>
        <w:rPr>
          <w:lang w:eastAsia="ko-KR"/>
          <w:rFonts w:ascii="맑은 고딕" w:eastAsia="맑은 고딕" w:hAnsi="맑은 고딕" w:cs="맑은 고딕" w:hint="default"/>
          <w:color w:val="000000"/>
          <w:sz w:val="20"/>
          <w:szCs w:val="20"/>
          <w:u w:color="auto"/>
          <w:rtl w:val="off"/>
        </w:rPr>
        <w:t xml:space="preserve">4) </w:t>
      </w:r>
      <w:r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  <w:t>접근성 테스트</w:t>
      </w:r>
    </w:p>
    <w:p>
      <w:pPr>
        <w:ind w:left="0" w:right="0"/>
        <w:spacing w:after="0" w:afterAutospacing="0" w:before="0" w:beforeAutospacing="0" w:line="240"/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  <w:t>크롬 Lighthouse 또는 WAVE 확장프로그램으로 접근성 점수를 확인하고 캡처합니다.</w:t>
      </w:r>
    </w:p>
    <w:p>
      <w:pPr>
        <w:ind w:left="0" w:right="0"/>
        <w:spacing w:after="0" w:afterAutospacing="0" w:before="0" w:beforeAutospacing="0" w:line="240"/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  <w:t>필수 확인 항목: contrast ratio, label 연결, aria-label 존재 여부</w:t>
      </w:r>
    </w:p>
    <w:p>
      <w:pPr>
        <w:pStyle w:val="Heading1"/>
        <w:ind w:left="0" w:right="0"/>
        <w:spacing w:after="0" w:afterAutospacing="0" w:before="0" w:beforeAutospacing="0" w:line="240"/>
        <w:rPr>
          <w:lang w:eastAsia="ko-KR"/>
          <w:rFonts w:ascii="맑은 고딕" w:eastAsia="맑은 고딕" w:hAnsi="맑은 고딕" w:cs="맑은 고딕" w:hint="eastAsia"/>
          <w:color w:val="000000"/>
          <w:sz w:val="20"/>
          <w:szCs w:val="20"/>
          <w:u w:color="auto"/>
          <w:rtl w:val="off"/>
        </w:rPr>
      </w:pPr>
    </w:p>
    <w:p>
      <w:pPr>
        <w:pStyle w:val="Heading1"/>
        <w:ind w:left="0" w:right="0"/>
        <w:spacing w:after="0" w:afterAutospacing="0" w:before="0" w:beforeAutospacing="0" w:line="240"/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</w:pPr>
      <w:r>
        <w:rPr>
          <w:lang w:eastAsia="ko-KR"/>
          <w:rFonts w:ascii="맑은 고딕" w:eastAsia="맑은 고딕" w:hAnsi="맑은 고딕" w:cs="맑은 고딕" w:hint="default"/>
          <w:color w:val="000000"/>
          <w:sz w:val="20"/>
          <w:szCs w:val="20"/>
          <w:u w:color="auto"/>
          <w:rtl w:val="off"/>
        </w:rPr>
        <w:t xml:space="preserve">5) </w:t>
      </w:r>
      <w:r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  <w:t>반응형 테스트</w:t>
      </w:r>
    </w:p>
    <w:p>
      <w:pPr>
        <w:ind w:left="0" w:right="0"/>
        <w:spacing w:after="0" w:afterAutospacing="0" w:before="0" w:beforeAutospacing="0" w:line="240"/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  <w:t>크롬 DevTools → Device Toolbar 활용, 모바일/태블릿/데스크탑 화면에서 반응형 동작을 캡처합니다.</w:t>
      </w:r>
    </w:p>
    <w:p>
      <w:pPr>
        <w:pStyle w:val="Heading1"/>
        <w:ind w:left="0" w:right="0"/>
        <w:spacing w:after="0" w:afterAutospacing="0" w:before="0" w:beforeAutospacing="0" w:line="240"/>
        <w:rPr>
          <w:lang w:eastAsia="ko-KR"/>
          <w:rFonts w:ascii="맑은 고딕" w:eastAsia="맑은 고딕" w:hAnsi="맑은 고딕" w:cs="맑은 고딕" w:hint="eastAsia"/>
          <w:color w:val="000000"/>
          <w:sz w:val="20"/>
          <w:szCs w:val="20"/>
          <w:u w:color="auto"/>
          <w:rtl w:val="off"/>
        </w:rPr>
      </w:pPr>
    </w:p>
    <w:p>
      <w:pPr>
        <w:pStyle w:val="Heading1"/>
        <w:ind w:left="0" w:right="0"/>
        <w:spacing w:after="0" w:afterAutospacing="0" w:before="0" w:beforeAutospacing="0" w:line="240"/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</w:pPr>
      <w:r>
        <w:rPr>
          <w:lang w:eastAsia="ko-KR"/>
          <w:rFonts w:ascii="맑은 고딕" w:eastAsia="맑은 고딕" w:hAnsi="맑은 고딕" w:cs="맑은 고딕" w:hint="default"/>
          <w:color w:val="000000"/>
          <w:sz w:val="20"/>
          <w:szCs w:val="20"/>
          <w:u w:color="auto"/>
          <w:rtl w:val="off"/>
        </w:rPr>
        <w:t xml:space="preserve">6) </w:t>
      </w:r>
      <w:r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  <w:t>SEO 메타태그</w:t>
      </w:r>
    </w:p>
    <w:p>
      <w:pPr>
        <w:ind w:left="0" w:right="0"/>
        <w:spacing w:after="0" w:afterAutospacing="0" w:before="0" w:beforeAutospacing="0" w:line="240"/>
        <w:rPr>
          <w:lang w:eastAsia="ko-KR"/>
          <w:rFonts w:ascii="맑은 고딕" w:eastAsia="맑은 고딕" w:hAnsi="맑은 고딕" w:cs="맑은 고딕" w:hint="eastAsia"/>
          <w:color w:val="000000"/>
          <w:sz w:val="20"/>
          <w:szCs w:val="20"/>
          <w:u w:color="auto"/>
          <w:rtl w:val="off"/>
        </w:rPr>
      </w:pPr>
      <w:r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  <w:t>HTML &lt;head&gt;에 description, keywords, author 메타태그를 삽입합니다.</w:t>
      </w:r>
      <w:r>
        <w:rPr>
          <w:lang w:eastAsia="ko-KR"/>
          <w:rFonts w:ascii="맑은 고딕" w:eastAsia="맑은 고딕" w:hAnsi="맑은 고딕" w:cs="맑은 고딕" w:hint="default"/>
          <w:color w:val="000000"/>
          <w:sz w:val="20"/>
          <w:szCs w:val="20"/>
          <w:u w:color="auto"/>
          <w:rtl w:val="off"/>
        </w:rPr>
        <w:t xml:space="preserve"> </w:t>
      </w:r>
      <w:r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  <w:t>검색엔진 미리보기 툴 또는 '페이지 소스 보기'로 확인 후 캡처합니다.</w:t>
      </w:r>
    </w:p>
    <w:p>
      <w:pPr>
        <w:ind w:left="0" w:right="0"/>
        <w:spacing w:after="0" w:afterAutospacing="0" w:before="0" w:beforeAutospacing="0" w:line="240"/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</w:pPr>
    </w:p>
    <w:p>
      <w:pPr>
        <w:pStyle w:val="Heading1"/>
        <w:ind w:left="0" w:right="0"/>
        <w:spacing w:after="0" w:afterAutospacing="0" w:before="0" w:beforeAutospacing="0" w:line="240"/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</w:pPr>
      <w:r>
        <w:rPr>
          <w:lang w:eastAsia="ko-KR"/>
          <w:rFonts w:ascii="맑은 고딕" w:eastAsia="맑은 고딕" w:hAnsi="맑은 고딕" w:cs="맑은 고딕" w:hint="default"/>
          <w:color w:val="000000"/>
          <w:sz w:val="20"/>
          <w:szCs w:val="20"/>
          <w:u w:color="auto"/>
          <w:rtl w:val="off"/>
        </w:rPr>
        <w:t>7) HTML + CSS + JAVASCRIPT + Bootstrap + 성능/품질(문법오류, 리소스관리, 주석상세)</w:t>
      </w:r>
    </w:p>
    <w:p>
      <w:pPr>
        <w:ind w:left="0" w:right="0"/>
        <w:spacing w:after="0" w:afterAutospacing="0" w:before="0" w:beforeAutospacing="0" w:line="240"/>
        <w:rPr>
          <w:lang w:eastAsia="ko-KR"/>
          <w:rFonts w:ascii="맑은 고딕" w:eastAsia="맑은 고딕" w:hAnsi="맑은 고딕" w:cs="맑은 고딕" w:hint="eastAsia"/>
          <w:color w:val="000000"/>
          <w:sz w:val="20"/>
          <w:szCs w:val="20"/>
          <w:u w:color="auto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color w:val="000000"/>
          <w:sz w:val="20"/>
          <w:szCs w:val="20"/>
          <w:u w:color="auto"/>
          <w:rtl w:val="off"/>
        </w:rPr>
        <w:t>의미있고, 효율적인 코딩을 진행합니다.</w:t>
      </w:r>
    </w:p>
    <w:p>
      <w:pPr>
        <w:pStyle w:val="Normal"/>
        <w:ind w:left="0" w:right="0"/>
        <w:spacing w:after="0" w:afterAutospacing="0" w:before="0" w:beforeAutospacing="0" w:line="240"/>
        <w:rPr>
          <w:lang w:eastAsia="ko-KR"/>
          <w:rFonts w:ascii="맑은 고딕" w:eastAsia="맑은 고딕" w:hAnsi="맑은 고딕" w:cs="맑은 고딕" w:hint="eastAsia"/>
          <w:color w:val="000000"/>
          <w:sz w:val="20"/>
          <w:szCs w:val="20"/>
          <w:u w:color="auto"/>
          <w:rtl w:val="off"/>
        </w:rPr>
      </w:pPr>
    </w:p>
    <w:p>
      <w:pPr>
        <w:pStyle w:val="Heading1"/>
        <w:ind w:left="0" w:right="0"/>
        <w:spacing w:after="0" w:afterAutospacing="0" w:before="0" w:beforeAutospacing="0" w:line="240"/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</w:pPr>
      <w:r>
        <w:rPr>
          <w:lang w:eastAsia="ko-KR"/>
          <w:rFonts w:ascii="맑은 고딕" w:eastAsia="맑은 고딕" w:hAnsi="맑은 고딕" w:cs="맑은 고딕" w:hint="default"/>
          <w:color w:val="000000"/>
          <w:sz w:val="20"/>
          <w:szCs w:val="20"/>
          <w:u w:color="auto"/>
          <w:rtl w:val="off"/>
        </w:rPr>
        <w:t xml:space="preserve">8) </w:t>
      </w:r>
      <w:r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  <w:t>체크리스트</w:t>
      </w:r>
    </w:p>
    <w:p>
      <w:pPr>
        <w:pStyle w:val="ListBullet"/>
        <w:ind w:left="360" w:right="0" w:hanging="360"/>
        <w:spacing w:after="0" w:afterAutospacing="0" w:before="0" w:beforeAutospacing="0" w:line="240"/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  <w:t>[ ] index.html 완성 후 테스트</w:t>
      </w:r>
    </w:p>
    <w:p>
      <w:pPr>
        <w:pStyle w:val="ListBullet"/>
        <w:ind w:left="360" w:right="0" w:hanging="360"/>
        <w:spacing w:after="0" w:afterAutospacing="0" w:before="0" w:beforeAutospacing="0" w:line="240"/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  <w:t>[ ] Google Sheet &amp; Apps Script 연동 완료</w:t>
      </w:r>
    </w:p>
    <w:p>
      <w:pPr>
        <w:pStyle w:val="ListBullet"/>
        <w:ind w:left="360" w:right="0" w:hanging="360"/>
        <w:spacing w:after="0" w:afterAutospacing="0" w:before="0" w:beforeAutospacing="0" w:line="240"/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  <w:t>[ ] 폼 입력 → DB 기록 확인</w:t>
      </w:r>
    </w:p>
    <w:p>
      <w:pPr>
        <w:pStyle w:val="ListBullet"/>
        <w:ind w:left="360" w:right="0" w:hanging="360"/>
        <w:spacing w:after="0" w:afterAutospacing="0" w:before="0" w:beforeAutospacing="0" w:line="240"/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  <w:t>[ ] COUNTIF로 팀별 모집 현황 확인</w:t>
      </w:r>
    </w:p>
    <w:p>
      <w:pPr>
        <w:pStyle w:val="ListBullet"/>
        <w:ind w:left="360" w:right="0" w:hanging="360"/>
        <w:spacing w:after="0" w:afterAutospacing="0" w:before="0" w:beforeAutospacing="0" w:line="240"/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  <w:t>[ ] QR 코드 생성 및 포스터 삽입 완료</w:t>
      </w:r>
    </w:p>
    <w:p>
      <w:pPr>
        <w:pStyle w:val="ListBullet"/>
        <w:ind w:left="360" w:right="0" w:hanging="360"/>
        <w:spacing w:after="0" w:afterAutospacing="0" w:before="0" w:beforeAutospacing="0" w:line="240"/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  <w:t>[ ] 접근성 테스트 (WAVE/Lighthouse) 결과 캡처</w:t>
      </w:r>
    </w:p>
    <w:p>
      <w:pPr>
        <w:pStyle w:val="ListBullet"/>
        <w:ind w:left="360" w:right="0" w:hanging="360"/>
        <w:spacing w:after="0" w:afterAutospacing="0" w:before="0" w:beforeAutospacing="0" w:line="240"/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  <w:t>[ ] Responsive Test (모바일/데스크탑) 캡처</w:t>
      </w:r>
    </w:p>
    <w:p>
      <w:pPr>
        <w:pStyle w:val="ListBullet"/>
        <w:ind w:left="360" w:right="0" w:hanging="360"/>
        <w:spacing w:after="0" w:afterAutospacing="0" w:before="0" w:beforeAutospacing="0" w:line="240"/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sz w:val="20"/>
          <w:szCs w:val="20"/>
          <w:u w:color="auto"/>
        </w:rPr>
        <w:t>[ ] SEO 메타태그 확인 캡처</w:t>
      </w:r>
    </w:p>
    <w:p>
      <w:pPr>
        <w:ind w:left="0" w:right="0"/>
        <w:spacing w:after="0" w:afterAutospacing="0" w:before="0" w:beforeAutospacing="0" w:line="240" w:lineRule="auto"/>
        <w:rPr>
          <w:rFonts w:ascii="맑은 고딕" w:eastAsia="맑은 고딕" w:hAnsi="맑은 고딕" w:cs="맑은 고딕" w:hint="default"/>
          <w:sz w:val="20"/>
          <w:szCs w:val="20"/>
          <w:u w:color="auto"/>
        </w:rPr>
      </w:pPr>
    </w:p>
    <w:p>
      <w:pPr>
        <w:pStyle w:val="Heading1"/>
        <w:ind w:left="0" w:right="0"/>
        <w:spacing w:after="0" w:afterAutospacing="0" w:before="0" w:beforeAutospacing="0" w:line="240" w:lineRule="auto"/>
        <w:rPr>
          <w:rFonts w:ascii="맑은 고딕" w:eastAsia="맑은 고딕" w:hAnsi="맑은 고딕" w:cs="맑은 고딕" w:hint="default"/>
          <w:sz w:val="20"/>
          <w:szCs w:val="20"/>
          <w:u w:color="auto"/>
        </w:rPr>
      </w:pPr>
      <w:r>
        <w:rPr>
          <w:rFonts w:ascii="맑은 고딕" w:eastAsia="맑은 고딕" w:hAnsi="맑은 고딕" w:cs="맑은 고딕" w:hint="default"/>
          <w:sz w:val="28"/>
          <w:szCs w:val="28"/>
          <w:u w:color="auto"/>
        </w:rPr>
        <w:t>8. 평가</w:t>
      </w:r>
    </w:p>
    <w:p>
      <w:pPr>
        <w:ind w:left="0" w:right="0"/>
        <w:spacing w:after="0" w:afterAutospacing="0" w:before="0" w:beforeAutospacing="0" w:line="240" w:lineRule="auto"/>
        <w:rPr>
          <w:rFonts w:ascii="맑은 고딕" w:eastAsia="맑은 고딕" w:hAnsi="맑은 고딕" w:cs="맑은 고딕" w:hint="default"/>
          <w:sz w:val="20"/>
          <w:szCs w:val="20"/>
          <w:u w:color="auto"/>
        </w:rPr>
      </w:pPr>
      <w:r>
        <w:rPr>
          <w:rFonts w:ascii="맑은 고딕" w:eastAsia="맑은 고딕" w:hAnsi="맑은 고딕" w:cs="맑은 고딕" w:hint="default"/>
          <w:sz w:val="20"/>
          <w:szCs w:val="20"/>
          <w:u w:color="auto"/>
        </w:rPr>
        <w:t>구조/시맨틱</w:t>
      </w:r>
      <w:r>
        <w:rPr>
          <w:lang w:eastAsia="ko-KR"/>
          <w:rFonts w:ascii="맑은 고딕" w:eastAsia="맑은 고딕" w:hAnsi="맑은 고딕" w:cs="맑은 고딕" w:hint="default"/>
          <w:sz w:val="20"/>
          <w:szCs w:val="20"/>
          <w:u w:color="auto"/>
          <w:rtl w:val="off"/>
        </w:rPr>
        <w:t>,</w:t>
      </w:r>
      <w:r>
        <w:rPr>
          <w:rFonts w:ascii="맑은 고딕" w:eastAsia="맑은 고딕" w:hAnsi="맑은 고딕" w:cs="맑은 고딕" w:hint="default"/>
          <w:sz w:val="20"/>
          <w:szCs w:val="20"/>
          <w:u w:color="auto"/>
        </w:rPr>
        <w:t xml:space="preserve"> </w:t>
      </w:r>
      <w:r>
        <w:rPr>
          <w:lang w:eastAsia="ko-KR"/>
          <w:rFonts w:ascii="맑은 고딕" w:eastAsia="맑은 고딕" w:hAnsi="맑은 고딕" w:cs="맑은 고딕" w:hint="default"/>
          <w:sz w:val="20"/>
          <w:szCs w:val="20"/>
          <w:u w:color="auto"/>
          <w:rtl w:val="off"/>
        </w:rPr>
        <w:t xml:space="preserve">프레임워크/협업툴/AI활용, </w:t>
      </w:r>
      <w:r>
        <w:rPr>
          <w:rFonts w:ascii="맑은 고딕" w:eastAsia="맑은 고딕" w:hAnsi="맑은 고딕" w:cs="맑은 고딕" w:hint="default"/>
          <w:sz w:val="20"/>
          <w:szCs w:val="20"/>
          <w:u w:color="auto"/>
        </w:rPr>
        <w:t>접근성, 반응형, SEO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7FFFFFFF" w:usb1="29D77CFB" w:usb2="00000012" w:usb3="00000001" w:csb0="00080001" w:csb1="00000001"/>
  </w:font>
  <w:font w:name="Courier">
    <w:charset w:val="00"/>
    <w:notTrueType w:val="false"/>
  </w:font>
  <w:font w:name="Symbol">
    <w:panose1 w:val="05050102010706020507"/>
    <w:family w:val="Symbol"/>
    <w:charset w:val="00"/>
    <w:notTrueType w:val="false"/>
    <w:sig w:usb0="00000001" w:usb1="00000001" w:usb2="00000001" w:usb3="00000001" w:csb0="7FFFFF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9"/>
    <w:multiLevelType w:val="singleLevel"/>
    <w:tmpl w:val="29761a62"/>
    <w:lvl w:ilvl="0">
      <w:start w:val="1"/>
      <w:numFmt w:val="bullet"/>
      <w:lvlText w:val=""/>
      <w:lvlJc w:val="left"/>
      <w:pStyle w:val="ListBullet"/>
      <w:pPr>
        <w:ind w:left="360" w:hanging="360"/>
        <w:tabs>
          <w:tab w:val="num" w:pos="360"/>
        </w:tabs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d1effd4"/>
    <w:lvl w:ilvl="0">
      <w:start w:val="1"/>
      <w:numFmt w:val="bullet"/>
      <w:lvlText w:val=""/>
      <w:lvlJc w:val="left"/>
      <w:pStyle w:val="ListBullet2"/>
      <w:pPr>
        <w:ind w:left="720" w:hanging="360"/>
        <w:tabs>
          <w:tab w:val="num" w:pos="720"/>
        </w:tabs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3eafdec"/>
    <w:lvl w:ilvl="0">
      <w:start w:val="1"/>
      <w:numFmt w:val="bullet"/>
      <w:lvlText w:val=""/>
      <w:lvlJc w:val="left"/>
      <w:pStyle w:val="ListBullet3"/>
      <w:pPr>
        <w:ind w:left="1080" w:hanging="360"/>
        <w:tabs>
          <w:tab w:val="num" w:pos="1080"/>
        </w:tabs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0a62b40"/>
    <w:lvl w:ilvl="0">
      <w:start w:val="1"/>
      <w:lvlText w:val="%1."/>
      <w:lvlJc w:val="left"/>
      <w:pStyle w:val="ListNumber"/>
      <w:pPr>
        <w:ind w:left="360" w:hanging="360"/>
        <w:tabs>
          <w:tab w:val="num" w:pos="360"/>
        </w:tabs>
      </w:pPr>
    </w:lvl>
  </w:abstractNum>
  <w:abstractNum w:abstractNumId="4">
    <w:nsid w:val="ffffff7f"/>
    <w:multiLevelType w:val="singleLevel"/>
    <w:tmpl w:val="38441652"/>
    <w:lvl w:ilvl="0">
      <w:start w:val="1"/>
      <w:lvlText w:val="%1."/>
      <w:lvlJc w:val="left"/>
      <w:pStyle w:val="ListNumber2"/>
      <w:pPr>
        <w:ind w:left="720" w:hanging="360"/>
        <w:tabs>
          <w:tab w:val="num" w:pos="720"/>
        </w:tabs>
      </w:pPr>
    </w:lvl>
  </w:abstractNum>
  <w:abstractNum w:abstractNumId="5">
    <w:nsid w:val="ffffff7e"/>
    <w:multiLevelType w:val="singleLevel"/>
    <w:tmpl w:val="fb12693a"/>
    <w:lvl w:ilvl="0">
      <w:start w:val="1"/>
      <w:lvlText w:val="%1."/>
      <w:lvlJc w:val="left"/>
      <w:pStyle w:val="ListNumber3"/>
      <w:pPr>
        <w:ind w:left="1080" w:hanging="360"/>
        <w:tabs>
          <w:tab w:val="num" w:pos="10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val="bestFit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iPriority="153" w:unhideWhenUsed="0"/>
    <w:lsdException w:name="Medium Shading 2" w:semiHidden="0" w:uiPriority="256" w:unhideWhenUsed="0"/>
    <w:lsdException w:name="Medium List 1" w:semiHidden="0" w:uiPriority="257" w:unhideWhenUsed="0"/>
    <w:lsdException w:name="Medium List 2" w:semiHidden="0" w:uiPriority="258" w:unhideWhenUsed="0"/>
    <w:lsdException w:name="Medium Grid 1" w:semiHidden="0" w:uiPriority="259" w:unhideWhenUsed="0"/>
    <w:lsdException w:name="Medium Grid 2" w:semiHidden="0" w:uiPriority="260" w:unhideWhenUsed="0"/>
    <w:lsdException w:name="Medium Grid 3" w:semiHidden="0" w:uiPriority="261" w:unhideWhenUsed="0"/>
    <w:lsdException w:name="Dark List" w:semiHidden="0" w:uiPriority="274" w:unhideWhenUsed="0"/>
    <w:lsdException w:name="Colorful Shading" w:semiHidden="0" w:uiPriority="275" w:unhideWhenUsed="0"/>
    <w:lsdException w:name="Colorful List" w:semiHidden="0" w:uiPriority="276" w:unhideWhenUsed="0"/>
    <w:lsdException w:name="Colorful Grid" w:semiHidden="0" w:uiPriority="277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iPriority="153" w:unhideWhenUsed="0"/>
    <w:lsdException w:name="Medium Shading 2 Accent 1" w:semiHidden="0" w:uiPriority="256" w:unhideWhenUsed="0"/>
    <w:lsdException w:name="Medium List 1 Accent 1" w:semiHidden="0" w:uiPriority="257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/>
    <w:lsdException w:name="Medium Grid 1 Accent 1" w:semiHidden="0" w:uiPriority="259" w:unhideWhenUsed="0"/>
    <w:lsdException w:name="Medium Grid 2 Accent 1" w:semiHidden="0" w:uiPriority="260" w:unhideWhenUsed="0"/>
    <w:lsdException w:name="Medium Grid 3 Accent 1" w:semiHidden="0" w:uiPriority="261" w:unhideWhenUsed="0"/>
    <w:lsdException w:name="Dark List Accent 1" w:semiHidden="0" w:uiPriority="274" w:unhideWhenUsed="0"/>
    <w:lsdException w:name="Colorful Shading Accent 1" w:semiHidden="0" w:uiPriority="275" w:unhideWhenUsed="0"/>
    <w:lsdException w:name="Colorful List Accent 1" w:semiHidden="0" w:uiPriority="276" w:unhideWhenUsed="0"/>
    <w:lsdException w:name="Colorful Grid Accent 1" w:semiHidden="0" w:uiPriority="277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iPriority="153" w:unhideWhenUsed="0"/>
    <w:lsdException w:name="Medium Shading 2 Accent 2" w:semiHidden="0" w:uiPriority="256" w:unhideWhenUsed="0"/>
    <w:lsdException w:name="Medium List 1 Accent 2" w:semiHidden="0" w:uiPriority="257" w:unhideWhenUsed="0"/>
    <w:lsdException w:name="Medium List 2 Accent 2" w:semiHidden="0" w:uiPriority="258" w:unhideWhenUsed="0"/>
    <w:lsdException w:name="Medium Grid 1 Accent 2" w:semiHidden="0" w:uiPriority="259" w:unhideWhenUsed="0"/>
    <w:lsdException w:name="Medium Grid 2 Accent 2" w:semiHidden="0" w:uiPriority="260" w:unhideWhenUsed="0"/>
    <w:lsdException w:name="Medium Grid 3 Accent 2" w:semiHidden="0" w:uiPriority="261" w:unhideWhenUsed="0"/>
    <w:lsdException w:name="Dark List Accent 2" w:semiHidden="0" w:uiPriority="274" w:unhideWhenUsed="0"/>
    <w:lsdException w:name="Colorful Shading Accent 2" w:semiHidden="0" w:uiPriority="275" w:unhideWhenUsed="0"/>
    <w:lsdException w:name="Colorful List Accent 2" w:semiHidden="0" w:uiPriority="276" w:unhideWhenUsed="0"/>
    <w:lsdException w:name="Colorful Grid Accent 2" w:semiHidden="0" w:uiPriority="277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iPriority="153" w:unhideWhenUsed="0"/>
    <w:lsdException w:name="Medium Shading 2 Accent 3" w:semiHidden="0" w:uiPriority="256" w:unhideWhenUsed="0"/>
    <w:lsdException w:name="Medium List 1 Accent 3" w:semiHidden="0" w:uiPriority="257" w:unhideWhenUsed="0"/>
    <w:lsdException w:name="Medium List 2 Accent 3" w:semiHidden="0" w:uiPriority="258" w:unhideWhenUsed="0"/>
    <w:lsdException w:name="Medium Grid 1 Accent 3" w:semiHidden="0" w:uiPriority="259" w:unhideWhenUsed="0"/>
    <w:lsdException w:name="Medium Grid 2 Accent 3" w:semiHidden="0" w:uiPriority="260" w:unhideWhenUsed="0"/>
    <w:lsdException w:name="Medium Grid 3 Accent 3" w:semiHidden="0" w:uiPriority="261" w:unhideWhenUsed="0"/>
    <w:lsdException w:name="Dark List Accent 3" w:semiHidden="0" w:uiPriority="274" w:unhideWhenUsed="0"/>
    <w:lsdException w:name="Colorful Shading Accent 3" w:semiHidden="0" w:uiPriority="275" w:unhideWhenUsed="0"/>
    <w:lsdException w:name="Colorful List Accent 3" w:semiHidden="0" w:uiPriority="276" w:unhideWhenUsed="0"/>
    <w:lsdException w:name="Colorful Grid Accent 3" w:semiHidden="0" w:uiPriority="277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iPriority="153" w:unhideWhenUsed="0"/>
    <w:lsdException w:name="Medium Shading 2 Accent 4" w:semiHidden="0" w:uiPriority="256" w:unhideWhenUsed="0"/>
    <w:lsdException w:name="Medium List 1 Accent 4" w:semiHidden="0" w:uiPriority="257" w:unhideWhenUsed="0"/>
    <w:lsdException w:name="Medium List 2 Accent 4" w:semiHidden="0" w:uiPriority="258" w:unhideWhenUsed="0"/>
    <w:lsdException w:name="Medium Grid 1 Accent 4" w:semiHidden="0" w:uiPriority="259" w:unhideWhenUsed="0"/>
    <w:lsdException w:name="Medium Grid 2 Accent 4" w:semiHidden="0" w:uiPriority="260" w:unhideWhenUsed="0"/>
    <w:lsdException w:name="Medium Grid 3 Accent 4" w:semiHidden="0" w:uiPriority="261" w:unhideWhenUsed="0"/>
    <w:lsdException w:name="Dark List Accent 4" w:semiHidden="0" w:uiPriority="274" w:unhideWhenUsed="0"/>
    <w:lsdException w:name="Colorful Shading Accent 4" w:semiHidden="0" w:uiPriority="275" w:unhideWhenUsed="0"/>
    <w:lsdException w:name="Colorful List Accent 4" w:semiHidden="0" w:uiPriority="276" w:unhideWhenUsed="0"/>
    <w:lsdException w:name="Colorful Grid Accent 4" w:semiHidden="0" w:uiPriority="277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iPriority="153" w:unhideWhenUsed="0"/>
    <w:lsdException w:name="Medium Shading 2 Accent 5" w:semiHidden="0" w:uiPriority="256" w:unhideWhenUsed="0"/>
    <w:lsdException w:name="Medium List 1 Accent 5" w:semiHidden="0" w:uiPriority="257" w:unhideWhenUsed="0"/>
    <w:lsdException w:name="Medium List 2 Accent 5" w:semiHidden="0" w:uiPriority="258" w:unhideWhenUsed="0"/>
    <w:lsdException w:name="Medium Grid 1 Accent 5" w:semiHidden="0" w:uiPriority="259" w:unhideWhenUsed="0"/>
    <w:lsdException w:name="Medium Grid 2 Accent 5" w:semiHidden="0" w:uiPriority="260" w:unhideWhenUsed="0"/>
    <w:lsdException w:name="Medium Grid 3 Accent 5" w:semiHidden="0" w:uiPriority="261" w:unhideWhenUsed="0"/>
    <w:lsdException w:name="Dark List Accent 5" w:semiHidden="0" w:uiPriority="274" w:unhideWhenUsed="0"/>
    <w:lsdException w:name="Colorful Shading Accent 5" w:semiHidden="0" w:uiPriority="275" w:unhideWhenUsed="0"/>
    <w:lsdException w:name="Colorful List Accent 5" w:semiHidden="0" w:uiPriority="276" w:unhideWhenUsed="0"/>
    <w:lsdException w:name="Colorful Grid Accent 5" w:semiHidden="0" w:uiPriority="277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iPriority="153" w:unhideWhenUsed="0"/>
    <w:lsdException w:name="Medium Shading 2 Accent 6" w:semiHidden="0" w:uiPriority="256" w:unhideWhenUsed="0"/>
    <w:lsdException w:name="Medium List 1 Accent 6" w:semiHidden="0" w:uiPriority="257" w:unhideWhenUsed="0"/>
    <w:lsdException w:name="Medium List 2 Accent 6" w:semiHidden="0" w:uiPriority="258" w:unhideWhenUsed="0"/>
    <w:lsdException w:name="Medium Grid 1 Accent 6" w:semiHidden="0" w:uiPriority="259" w:unhideWhenUsed="0"/>
    <w:lsdException w:name="Medium Grid 2 Accent 6" w:semiHidden="0" w:uiPriority="260" w:unhideWhenUsed="0"/>
    <w:lsdException w:name="Medium Grid 3 Accent 6" w:semiHidden="0" w:uiPriority="261" w:unhideWhenUsed="0"/>
    <w:lsdException w:name="Dark List Accent 6" w:semiHidden="0" w:uiPriority="274" w:unhideWhenUsed="0"/>
    <w:lsdException w:name="Colorful Shading Accent 6" w:semiHidden="0" w:uiPriority="275" w:unhideWhenUsed="0"/>
    <w:lsdException w:name="Colorful List Accent 6" w:semiHidden="0" w:uiPriority="276" w:unhideWhenUsed="0"/>
    <w:lsdException w:name="Colorful Grid Accent 6" w:semiHidden="0" w:uiPriority="277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Normal">
    <w:name w:val="Normal"/>
    <w:qFormat/>
  </w:style>
  <w:style w:type="paragraph" w:customStyle="1" w:styleId="Header">
    <w:name w:val="header"/>
    <w:uiPriority w:val="99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uiPriority w:val="99"/>
    <w:basedOn w:val="DefaultParagraphFont"/>
    <w:link w:val="Header"/>
  </w:style>
  <w:style w:type="paragraph" w:customStyle="1" w:styleId="Footer">
    <w:name w:val="footer"/>
    <w:uiPriority w:val="99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uiPriority w:val="99"/>
    <w:basedOn w:val="DefaultParagraphFont"/>
    <w:link w:val="Footer"/>
  </w:style>
  <w:style w:type="paragraph" w:styleId="Heading1">
    <w:name w:val="heading 1"/>
    <w:uiPriority w:val="9"/>
    <w:basedOn w:val="Normal"/>
    <w:next w:val="Normal"/>
    <w:link w:val="Heading1Char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paragraph" w:styleId="Heading2">
    <w:name w:val="heading 2"/>
    <w:uiPriority w:val="9"/>
    <w:basedOn w:val="Normal"/>
    <w:next w:val="Normal"/>
    <w:link w:val="Heading2Char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uiPriority w:val="9"/>
    <w:basedOn w:val="Normal"/>
    <w:next w:val="Normal"/>
    <w:link w:val="Heading3Char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uiPriority w:val="9"/>
    <w:basedOn w:val="Normal"/>
    <w:next w:val="Normal"/>
    <w:link w:val="Heading4Char"/>
    <w:qFormat/>
    <w:semiHidden/>
    <w:unhideWhenUsed/>
    <w:pPr>
      <w:keepNext/>
      <w:keepLines/>
      <w:outlineLvl w:val="3"/>
      <w:spacing w:after="0" w:before="200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uiPriority w:val="9"/>
    <w:basedOn w:val="Normal"/>
    <w:next w:val="Normal"/>
    <w:link w:val="Heading5Char"/>
    <w:qFormat/>
    <w:semiHidden/>
    <w:unhideWhenUsed/>
    <w:pPr>
      <w:keepNext/>
      <w:keepLines/>
      <w:outlineLvl w:val="4"/>
      <w:spacing w:after="0" w:before="200"/>
    </w:pPr>
    <w:rPr>
      <w:rFonts w:asciiTheme="majorHAnsi" w:eastAsiaTheme="majorEastAsia" w:hAnsiTheme="majorHAnsi" w:cstheme="majorBidi"/>
      <w:color w:val="244061"/>
    </w:rPr>
  </w:style>
  <w:style w:type="paragraph" w:styleId="Heading6">
    <w:name w:val="heading 6"/>
    <w:uiPriority w:val="9"/>
    <w:basedOn w:val="Normal"/>
    <w:next w:val="Normal"/>
    <w:link w:val="Heading6Char"/>
    <w:qFormat/>
    <w:semiHidden/>
    <w:unhideWhenUsed/>
    <w:pPr>
      <w:keepNext/>
      <w:keepLines/>
      <w:outlineLvl w:val="5"/>
      <w:spacing w:after="0" w:before="200"/>
    </w:pPr>
    <w:rPr>
      <w:rFonts w:asciiTheme="majorHAnsi" w:eastAsiaTheme="majorEastAsia" w:hAnsiTheme="majorHAnsi" w:cstheme="majorBidi"/>
      <w:i/>
      <w:iCs/>
      <w:color w:val="244061"/>
    </w:rPr>
  </w:style>
  <w:style w:type="paragraph" w:styleId="Heading7">
    <w:name w:val="heading 7"/>
    <w:uiPriority w:val="9"/>
    <w:basedOn w:val="Normal"/>
    <w:next w:val="Normal"/>
    <w:link w:val="Heading7Char"/>
    <w:qFormat/>
    <w:semiHidden/>
    <w:unhideWhenUsed/>
    <w:pPr>
      <w:keepNext/>
      <w:keepLines/>
      <w:outlineLvl w:val="6"/>
      <w:spacing w:after="0" w:before="200"/>
    </w:pPr>
    <w:rPr>
      <w:rFonts w:asciiTheme="majorHAnsi" w:eastAsiaTheme="majorEastAsia" w:hAnsiTheme="majorHAnsi" w:cstheme="majorBidi"/>
      <w:i/>
      <w:iCs/>
      <w:color w:val="3F3F3F"/>
    </w:rPr>
  </w:style>
  <w:style w:type="paragraph" w:styleId="Heading8">
    <w:name w:val="heading 8"/>
    <w:uiPriority w:val="9"/>
    <w:basedOn w:val="Normal"/>
    <w:next w:val="Normal"/>
    <w:link w:val="Heading8Char"/>
    <w:qFormat/>
    <w:semiHidden/>
    <w:unhideWhenUsed/>
    <w:pPr>
      <w:keepNext/>
      <w:keepLines/>
      <w:outlineLvl w:val="7"/>
      <w:spacing w:after="0" w:before="200"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Heading9">
    <w:name w:val="heading 9"/>
    <w:uiPriority w:val="9"/>
    <w:basedOn w:val="Normal"/>
    <w:next w:val="Normal"/>
    <w:link w:val="Heading9Char"/>
    <w:qFormat/>
    <w:semiHidden/>
    <w:unhideWhenUsed/>
    <w:pPr>
      <w:keepNext/>
      <w:keepLines/>
      <w:outlineLvl w:val="8"/>
      <w:spacing w:after="0" w:before="200"/>
    </w:pPr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basedOn w:val="DefaultParagraphFont"/>
    <w:link w:val="Heading1"/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character" w:customStyle="1" w:styleId="Heading2Char">
    <w:name w:val="Heading 2 Char"/>
    <w:uiPriority w:val="9"/>
    <w:basedOn w:val="DefaultParagraphFont"/>
    <w:link w:val="Heading2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uiPriority w:val="9"/>
    <w:basedOn w:val="DefaultParagraphFont"/>
    <w:link w:val="Heading3"/>
    <w:rPr>
      <w:rFonts w:asciiTheme="majorHAnsi" w:eastAsiaTheme="majorEastAsia" w:hAnsiTheme="majorHAnsi" w:cstheme="majorBidi"/>
      <w:b/>
      <w:bCs/>
      <w:color w:val="4F81BD"/>
    </w:rPr>
  </w:style>
  <w:style w:type="paragraph" w:styleId="Title">
    <w:name w:val="Title"/>
    <w:uiPriority w:val="10"/>
    <w:basedOn w:val="Normal"/>
    <w:next w:val="Normal"/>
    <w:link w:val="TitleChar"/>
    <w:qFormat/>
    <w:pPr>
      <w:contextualSpacing/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character" w:customStyle="1" w:styleId="TitleChar">
    <w:name w:val="Title Char"/>
    <w:uiPriority w:val="10"/>
    <w:basedOn w:val="DefaultParagraphFont"/>
    <w:link w:val="Title"/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paragraph" w:styleId="Subtitle">
    <w:name w:val="Subtitle"/>
    <w:uiPriority w:val="11"/>
    <w:basedOn w:val="Normal"/>
    <w:next w:val="Normal"/>
    <w:link w:val="SubtitleChar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character" w:customStyle="1" w:styleId="SubtitleChar">
    <w:name w:val="Subtitle Char"/>
    <w:uiPriority w:val="11"/>
    <w:basedOn w:val="DefaultParagraphFont"/>
    <w:link w:val="Subtitle"/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paragraph" w:styleId="ListParagraph">
    <w:name w:val="List Paragraph"/>
    <w:uiPriority w:val="34"/>
    <w:basedOn w:val="Normal"/>
    <w:qFormat/>
    <w:pPr>
      <w:ind w:left="720"/>
      <w:contextualSpacing/>
    </w:pPr>
  </w:style>
  <w:style w:type="paragraph" w:customStyle="1" w:styleId="BodyText">
    <w:name w:val="Body Text"/>
    <w:uiPriority w:val="99"/>
    <w:basedOn w:val="Normal"/>
    <w:link w:val="BodyTextChar"/>
    <w:unhideWhenUsed/>
    <w:pPr>
      <w:spacing w:after="120"/>
    </w:pPr>
  </w:style>
  <w:style w:type="character" w:customStyle="1" w:styleId="BodyTextChar">
    <w:name w:val="Body Text Char"/>
    <w:uiPriority w:val="99"/>
    <w:basedOn w:val="DefaultParagraphFont"/>
    <w:link w:val="BodyText"/>
  </w:style>
  <w:style w:type="paragraph" w:customStyle="1" w:styleId="BodyText2">
    <w:name w:val="Body Text 2"/>
    <w:uiPriority w:val="99"/>
    <w:basedOn w:val="Normal"/>
    <w:link w:val="BodyText2Char"/>
    <w:unhideWhenUsed/>
    <w:pPr>
      <w:spacing w:after="120" w:line="480" w:lineRule="auto"/>
    </w:pPr>
  </w:style>
  <w:style w:type="character" w:customStyle="1" w:styleId="BodyText2Char">
    <w:name w:val="Body Text 2 Char"/>
    <w:uiPriority w:val="99"/>
    <w:basedOn w:val="DefaultParagraphFont"/>
    <w:link w:val="BodyText2"/>
  </w:style>
  <w:style w:type="paragraph" w:customStyle="1" w:styleId="BodyText3">
    <w:name w:val="Body Text 3"/>
    <w:uiPriority w:val="99"/>
    <w:basedOn w:val="Normal"/>
    <w:link w:val="BodyText3Char"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uiPriority w:val="99"/>
    <w:basedOn w:val="DefaultParagraphFont"/>
    <w:link w:val="BodyText3"/>
    <w:rPr>
      <w:sz w:val="16"/>
      <w:szCs w:val="16"/>
    </w:rPr>
  </w:style>
  <w:style w:type="paragraph" w:customStyle="1" w:styleId="List">
    <w:name w:val="List"/>
    <w:uiPriority w:val="99"/>
    <w:basedOn w:val="Normal"/>
    <w:unhideWhenUsed/>
    <w:pPr>
      <w:ind w:left="360" w:hanging="360"/>
      <w:contextualSpacing/>
    </w:pPr>
  </w:style>
  <w:style w:type="paragraph" w:customStyle="1" w:styleId="List2">
    <w:name w:val="List 2"/>
    <w:uiPriority w:val="99"/>
    <w:basedOn w:val="Normal"/>
    <w:unhideWhenUsed/>
    <w:pPr>
      <w:ind w:left="720" w:hanging="360"/>
      <w:contextualSpacing/>
    </w:pPr>
  </w:style>
  <w:style w:type="paragraph" w:customStyle="1" w:styleId="List3">
    <w:name w:val="List 3"/>
    <w:uiPriority w:val="99"/>
    <w:basedOn w:val="Normal"/>
    <w:unhideWhenUsed/>
    <w:pPr>
      <w:ind w:left="1080" w:hanging="360"/>
      <w:contextualSpacing/>
    </w:pPr>
  </w:style>
  <w:style w:type="paragraph" w:customStyle="1" w:styleId="ListBullet">
    <w:name w:val="List Bullet"/>
    <w:uiPriority w:val="99"/>
    <w:basedOn w:val="Normal"/>
    <w:unhideWhenUsed/>
    <w:pPr>
      <w:contextualSpacing/>
      <w:numPr>
        <w:numId w:val="1"/>
      </w:numPr>
    </w:pPr>
  </w:style>
  <w:style w:type="paragraph" w:customStyle="1" w:styleId="ListBullet2">
    <w:name w:val="List Bullet 2"/>
    <w:uiPriority w:val="99"/>
    <w:basedOn w:val="Normal"/>
    <w:unhideWhenUsed/>
    <w:pPr>
      <w:contextualSpacing/>
      <w:numPr>
        <w:numId w:val="2"/>
      </w:numPr>
    </w:pPr>
  </w:style>
  <w:style w:type="paragraph" w:customStyle="1" w:styleId="ListBullet3">
    <w:name w:val="List Bullet 3"/>
    <w:uiPriority w:val="99"/>
    <w:basedOn w:val="Normal"/>
    <w:unhideWhenUsed/>
    <w:pPr>
      <w:contextualSpacing/>
      <w:numPr>
        <w:numId w:val="3"/>
      </w:numPr>
    </w:pPr>
  </w:style>
  <w:style w:type="paragraph" w:customStyle="1" w:styleId="ListNumber">
    <w:name w:val="List Number"/>
    <w:uiPriority w:val="99"/>
    <w:basedOn w:val="Normal"/>
    <w:unhideWhenUsed/>
    <w:pPr>
      <w:contextualSpacing/>
      <w:numPr>
        <w:numId w:val="4"/>
      </w:numPr>
    </w:pPr>
  </w:style>
  <w:style w:type="paragraph" w:customStyle="1" w:styleId="ListNumber2">
    <w:name w:val="List Number 2"/>
    <w:uiPriority w:val="99"/>
    <w:basedOn w:val="Normal"/>
    <w:unhideWhenUsed/>
    <w:pPr>
      <w:contextualSpacing/>
      <w:numPr>
        <w:numId w:val="5"/>
      </w:numPr>
    </w:pPr>
  </w:style>
  <w:style w:type="paragraph" w:customStyle="1" w:styleId="ListNumber3">
    <w:name w:val="List Number 3"/>
    <w:uiPriority w:val="99"/>
    <w:basedOn w:val="Normal"/>
    <w:unhideWhenUsed/>
    <w:pPr>
      <w:contextualSpacing/>
      <w:numPr>
        <w:numId w:val="6"/>
      </w:numPr>
    </w:pPr>
  </w:style>
  <w:style w:type="paragraph" w:customStyle="1" w:styleId="ListContinue">
    <w:name w:val="List Continue"/>
    <w:uiPriority w:val="99"/>
    <w:basedOn w:val="Normal"/>
    <w:unhideWhenUsed/>
    <w:pPr>
      <w:ind w:left="360"/>
      <w:contextualSpacing/>
      <w:spacing w:after="120"/>
    </w:pPr>
  </w:style>
  <w:style w:type="paragraph" w:customStyle="1" w:styleId="ListContinue2">
    <w:name w:val="List Continue 2"/>
    <w:uiPriority w:val="99"/>
    <w:basedOn w:val="Normal"/>
    <w:unhideWhenUsed/>
    <w:pPr>
      <w:ind w:left="720"/>
      <w:contextualSpacing/>
      <w:spacing w:after="120"/>
    </w:pPr>
  </w:style>
  <w:style w:type="paragraph" w:customStyle="1" w:styleId="ListContinue3">
    <w:name w:val="List Continue 3"/>
    <w:uiPriority w:val="99"/>
    <w:basedOn w:val="Normal"/>
    <w:unhideWhenUsed/>
    <w:pPr>
      <w:ind w:left="1080"/>
      <w:contextualSpacing/>
      <w:spacing w:after="120"/>
    </w:pPr>
  </w:style>
  <w:style w:type="paragraph" w:customStyle="1" w:styleId="MacroText">
    <w:name w:val="macro"/>
    <w:uiPriority w:val="99"/>
    <w:link w:val="MacroTextChar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uiPriority w:val="99"/>
    <w:basedOn w:val="DefaultParagraphFont"/>
    <w:link w:val="MacroText"/>
    <w:rPr>
      <w:rFonts w:ascii="Courier" w:hAnsi="Courier"/>
      <w:sz w:val="20"/>
      <w:szCs w:val="20"/>
    </w:rPr>
  </w:style>
  <w:style w:type="paragraph" w:styleId="Quote">
    <w:name w:val="Quote"/>
    <w:uiPriority w:val="29"/>
    <w:basedOn w:val="Normal"/>
    <w:next w:val="Normal"/>
    <w:link w:val="QuoteChar"/>
    <w:qFormat/>
    <w:rPr>
      <w:i/>
      <w:iCs/>
      <w:color w:val="000000"/>
    </w:rPr>
  </w:style>
  <w:style w:type="character" w:customStyle="1" w:styleId="QuoteChar">
    <w:name w:val="Quote Char"/>
    <w:uiPriority w:val="29"/>
    <w:basedOn w:val="DefaultParagraphFont"/>
    <w:link w:val="Quote"/>
    <w:rPr>
      <w:i/>
      <w:iCs/>
      <w:color w:val="000000"/>
    </w:rPr>
  </w:style>
  <w:style w:type="character" w:customStyle="1" w:styleId="Heading4Char">
    <w:name w:val="Heading 4 Char"/>
    <w:uiPriority w:val="9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5Char">
    <w:name w:val="Heading 5 Char"/>
    <w:uiPriority w:val="9"/>
    <w:basedOn w:val="DefaultParagraphFont"/>
    <w:link w:val="Heading5"/>
    <w:semiHidden/>
    <w:rPr>
      <w:rFonts w:asciiTheme="majorHAnsi" w:eastAsiaTheme="majorEastAsia" w:hAnsiTheme="majorHAnsi" w:cstheme="majorBidi"/>
      <w:color w:val="244061"/>
    </w:rPr>
  </w:style>
  <w:style w:type="character" w:customStyle="1" w:styleId="Heading6Char">
    <w:name w:val="Heading 6 Char"/>
    <w:uiPriority w:val="9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244061"/>
    </w:rPr>
  </w:style>
  <w:style w:type="character" w:customStyle="1" w:styleId="Heading7Char">
    <w:name w:val="Heading 7 Char"/>
    <w:uiPriority w:val="9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3F3F3F"/>
    </w:rPr>
  </w:style>
  <w:style w:type="character" w:customStyle="1" w:styleId="Heading8Char">
    <w:name w:val="Heading 8 Char"/>
    <w:uiPriority w:val="9"/>
    <w:basedOn w:val="DefaultParagraphFont"/>
    <w:link w:val="Heading8"/>
    <w:semiHidden/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customStyle="1" w:styleId="Heading9Char">
    <w:name w:val="Heading 9 Char"/>
    <w:uiPriority w:val="9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paragraph" w:styleId="Caption">
    <w:name w:val="caption"/>
    <w:uiPriority w:val="35"/>
    <w:basedOn w:val="Normal"/>
    <w:next w:val="Normal"/>
    <w:qFormat/>
    <w:semiHidden/>
    <w:unhideWhenUsed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basedOn w:val="DefaultParagraphFont"/>
    <w:qFormat/>
    <w:rPr>
      <w:b/>
      <w:bCs/>
    </w:rPr>
  </w:style>
  <w:style w:type="character" w:styleId="Emphasis">
    <w:name w:val="Emphasis"/>
    <w:uiPriority w:val="20"/>
    <w:basedOn w:val="DefaultParagraphFont"/>
    <w:qFormat/>
    <w:rPr>
      <w:i/>
      <w:iCs/>
    </w:rPr>
  </w:style>
  <w:style w:type="paragraph" w:styleId="IntenseQuote">
    <w:name w:val="Intense Quote"/>
    <w:uiPriority w:val="30"/>
    <w:basedOn w:val="Normal"/>
    <w:next w:val="Normal"/>
    <w:link w:val="IntenseQuoteChar"/>
    <w:qFormat/>
    <w:pPr>
      <w:ind w:left="936" w:right="936"/>
      <w:pBdr>
        <w:bottom w:val="single" w:sz="4" w:space="4" w:color="4F81BD" w:themeColor="accent1"/>
      </w:pBdr>
      <w:spacing w:after="280" w:before="200"/>
    </w:pPr>
    <w:rPr>
      <w:b/>
      <w:bCs/>
      <w:i/>
      <w:iCs/>
      <w:color w:val="4F81BD"/>
    </w:rPr>
  </w:style>
  <w:style w:type="character" w:customStyle="1" w:styleId="IntenseQuoteChar">
    <w:name w:val="Intense Quote Char"/>
    <w:uiPriority w:val="30"/>
    <w:basedOn w:val="DefaultParagraphFont"/>
    <w:link w:val="IntenseQuote"/>
    <w:rPr>
      <w:b/>
      <w:bCs/>
      <w:i/>
      <w:iCs/>
      <w:color w:val="4F81BD"/>
    </w:rPr>
  </w:style>
  <w:style w:type="character" w:styleId="SubtleEmphasis">
    <w:name w:val="Subtle Emphasis"/>
    <w:uiPriority w:val="19"/>
    <w:basedOn w:val="DefaultParagraphFont"/>
    <w:qFormat/>
    <w:rPr>
      <w:i/>
      <w:iCs/>
      <w:color w:val="7F7F7F"/>
    </w:rPr>
  </w:style>
  <w:style w:type="character" w:styleId="IntenseEmphasis">
    <w:name w:val="Intense Emphasis"/>
    <w:uiPriority w:val="21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uiPriority w:val="31"/>
    <w:basedOn w:val="DefaultParagraphFont"/>
    <w:qFormat/>
    <w:rPr>
      <w:smallCaps/>
      <w:color w:val="C0504D"/>
      <w:u w:val="single" w:color="auto"/>
    </w:rPr>
  </w:style>
  <w:style w:type="character" w:styleId="IntenseReference">
    <w:name w:val="Intense Reference"/>
    <w:uiPriority w:val="32"/>
    <w:basedOn w:val="DefaultParagraphFont"/>
    <w:qFormat/>
    <w:rPr>
      <w:b/>
      <w:bCs/>
      <w:smallCaps/>
      <w:color w:val="C0504D"/>
      <w:u w:val="single" w:color="auto"/>
      <w:spacing w:val="5"/>
    </w:rPr>
  </w:style>
  <w:style w:type="character" w:styleId="BookTitle">
    <w:name w:val="Book Title"/>
    <w:uiPriority w:val="33"/>
    <w:basedOn w:val="DefaultParagraphFont"/>
    <w:qFormat/>
    <w:rPr>
      <w:b/>
      <w:bCs/>
      <w:smallCaps/>
      <w:spacing w:val="5"/>
    </w:rPr>
  </w:style>
  <w:style w:type="paragraph" w:styleId="TOCHeading">
    <w:name w:val="TOC Heading"/>
    <w:uiPriority w:val="39"/>
    <w:basedOn w:val="Heading1"/>
    <w:next w:val="Normal"/>
    <w:qFormat/>
    <w:semiHidden/>
    <w:unhideWhenUsed/>
    <w:pPr>
      <w:outlineLvl w:val="9"/>
    </w:pPr>
  </w:style>
  <w:style w:type="table" w:styleId="TableGrid">
    <w:name w:val="Table Grid"/>
    <w:uiPriority w:val="59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uiPriority w:val="60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1E1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1E1" w:themeFill="text1" w:themeFillTint="3f"/>
      </w:tcPr>
    </w:tblStylePr>
  </w:style>
  <w:style w:type="table" w:styleId="LightShading-Accent1">
    <w:name w:val="Light Shading Accent 1"/>
    <w:uiPriority w:val="60"/>
    <w:basedOn w:val="TableNormal"/>
    <w:pPr>
      <w:spacing w:after="0" w:line="240" w:lineRule="auto"/>
    </w:pPr>
    <w:rPr>
      <w:color w:val="376092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8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8F1" w:themeFill="accent1" w:themeFillTint="3f"/>
      </w:tcPr>
    </w:tblStylePr>
  </w:style>
  <w:style w:type="table" w:styleId="LightShading-Accent2">
    <w:name w:val="Light Shading Accent 2"/>
    <w:uiPriority w:val="60"/>
    <w:basedOn w:val="TableNormal"/>
    <w:pPr>
      <w:spacing w:after="0" w:line="240" w:lineRule="auto"/>
    </w:pPr>
    <w:rPr>
      <w:color w:val="953735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4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4E3" w:themeFill="accent2" w:themeFillTint="3f"/>
      </w:tcPr>
    </w:tblStylePr>
  </w:style>
  <w:style w:type="table" w:styleId="LightShading-Accent3">
    <w:name w:val="Light Shading Accent 3"/>
    <w:uiPriority w:val="60"/>
    <w:basedOn w:val="TableNormal"/>
    <w:pPr>
      <w:spacing w:after="0" w:line="240" w:lineRule="auto"/>
    </w:pPr>
    <w:rPr>
      <w:color w:val="76933C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0E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0E4" w:themeFill="accent3" w:themeFillTint="3f"/>
      </w:tcPr>
    </w:tblStylePr>
  </w:style>
  <w:style w:type="table" w:styleId="LightShading-Accent4">
    <w:name w:val="Light Shading Accent 4"/>
    <w:uiPriority w:val="60"/>
    <w:basedOn w:val="TableNormal"/>
    <w:pPr>
      <w:spacing w:after="0" w:line="240" w:lineRule="auto"/>
    </w:pPr>
    <w:rPr>
      <w:color w:val="604A7B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5E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5EC" w:themeFill="accent4" w:themeFillTint="3f"/>
      </w:tcPr>
    </w:tblStylePr>
  </w:style>
  <w:style w:type="table" w:styleId="LightShading-Accent5">
    <w:name w:val="Light Shading Accent 5"/>
    <w:uiPriority w:val="60"/>
    <w:basedOn w:val="TableNormal"/>
    <w:pPr>
      <w:spacing w:after="0" w:line="240" w:lineRule="auto"/>
    </w:pPr>
    <w:rPr>
      <w:color w:val="31859B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E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EF3" w:themeFill="accent5" w:themeFillTint="3f"/>
      </w:tcPr>
    </w:tblStylePr>
  </w:style>
  <w:style w:type="table" w:styleId="LightShading-Accent6">
    <w:name w:val="Light Shading Accent 6"/>
    <w:uiPriority w:val="60"/>
    <w:basedOn w:val="TableNormal"/>
    <w:pPr>
      <w:spacing w:after="0" w:line="240" w:lineRule="auto"/>
    </w:pPr>
    <w:rPr>
      <w:color w:val="E46C0A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BE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BE3" w:themeFill="accent6" w:themeFillTint="3f"/>
      </w:tcPr>
    </w:tblStylePr>
  </w:style>
  <w:style w:type="table" w:styleId="LightList">
    <w:name w:val="Light List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E1E1E1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E1E1E1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E4E8F1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E4E8F1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F1E4E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F1E4E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BF0E4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BF0E4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E8E5EC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E8E5EC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E3EEF3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E3EEF3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BE3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BE3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8C8C8C" w:themeColor="text1" w:themeTint="bf"/>
        <w:left w:val="single" w:sz="8" w:space="0" w:color="8C8C8C" w:themeColor="text1" w:themeTint="bf"/>
        <w:bottom w:val="single" w:sz="8" w:space="0" w:color="8C8C8C" w:themeColor="text1" w:themeTint="bf"/>
        <w:right w:val="single" w:sz="8" w:space="0" w:color="8C8C8C" w:themeColor="text1" w:themeTint="bf"/>
        <w:insideH w:val="single" w:sz="8" w:space="0" w:color="8C8C8C" w:themeColor="tex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8C8C8C" w:themeColor="text1" w:themeTint="bf"/>
          <w:left w:val="single" w:sz="8" w:space="0" w:color="8C8C8C" w:themeColor="text1" w:themeTint="bf"/>
          <w:bottom w:val="single" w:sz="8" w:space="0" w:color="8C8C8C" w:themeColor="text1" w:themeTint="bf"/>
          <w:right w:val="single" w:sz="8" w:space="0" w:color="8C8C8C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C8C8C" w:themeColor="text1" w:themeTint="bf"/>
          <w:left w:val="single" w:sz="8" w:space="0" w:color="8C8C8C" w:themeColor="text1" w:themeTint="bf"/>
          <w:bottom w:val="single" w:sz="8" w:space="0" w:color="8C8C8C" w:themeColor="text1" w:themeTint="bf"/>
          <w:right w:val="single" w:sz="8" w:space="0" w:color="8C8C8C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1E1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97ADD0" w:themeColor="accent1" w:themeTint="bf"/>
        <w:left w:val="single" w:sz="8" w:space="0" w:color="97ADD0" w:themeColor="accent1" w:themeTint="bf"/>
        <w:bottom w:val="single" w:sz="8" w:space="0" w:color="97ADD0" w:themeColor="accent1" w:themeTint="bf"/>
        <w:right w:val="single" w:sz="8" w:space="0" w:color="97ADD0" w:themeColor="accent1" w:themeTint="bf"/>
        <w:insideH w:val="single" w:sz="8" w:space="0" w:color="97ADD0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7ADD0" w:themeColor="accent1" w:themeTint="bf"/>
          <w:left w:val="single" w:sz="8" w:space="0" w:color="97ADD0" w:themeColor="accent1" w:themeTint="bf"/>
          <w:bottom w:val="single" w:sz="8" w:space="0" w:color="97ADD0" w:themeColor="accent1" w:themeTint="bf"/>
          <w:right w:val="single" w:sz="8" w:space="0" w:color="97ADD0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7ADD0" w:themeColor="accent1" w:themeTint="bf"/>
          <w:left w:val="single" w:sz="8" w:space="0" w:color="97ADD0" w:themeColor="accent1" w:themeTint="bf"/>
          <w:bottom w:val="single" w:sz="8" w:space="0" w:color="97ADD0" w:themeColor="accent1" w:themeTint="bf"/>
          <w:right w:val="single" w:sz="8" w:space="0" w:color="97ADD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8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8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D29897" w:themeColor="accent2" w:themeTint="bf"/>
        <w:left w:val="single" w:sz="8" w:space="0" w:color="D29897" w:themeColor="accent2" w:themeTint="bf"/>
        <w:bottom w:val="single" w:sz="8" w:space="0" w:color="D29897" w:themeColor="accent2" w:themeTint="bf"/>
        <w:right w:val="single" w:sz="8" w:space="0" w:color="D29897" w:themeColor="accent2" w:themeTint="bf"/>
        <w:insideH w:val="single" w:sz="8" w:space="0" w:color="D29897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D29897" w:themeColor="accent2" w:themeTint="bf"/>
          <w:left w:val="single" w:sz="8" w:space="0" w:color="D29897" w:themeColor="accent2" w:themeTint="bf"/>
          <w:bottom w:val="single" w:sz="8" w:space="0" w:color="D29897" w:themeColor="accent2" w:themeTint="bf"/>
          <w:right w:val="single" w:sz="8" w:space="0" w:color="D29897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D29897" w:themeColor="accent2" w:themeTint="bf"/>
          <w:left w:val="single" w:sz="8" w:space="0" w:color="D29897" w:themeColor="accent2" w:themeTint="bf"/>
          <w:bottom w:val="single" w:sz="8" w:space="0" w:color="D29897" w:themeColor="accent2" w:themeTint="bf"/>
          <w:right w:val="single" w:sz="8" w:space="0" w:color="D2989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4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4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BBCF9B" w:themeColor="accent3" w:themeTint="bf"/>
        <w:left w:val="single" w:sz="8" w:space="0" w:color="BBCF9B" w:themeColor="accent3" w:themeTint="bf"/>
        <w:bottom w:val="single" w:sz="8" w:space="0" w:color="BBCF9B" w:themeColor="accent3" w:themeTint="bf"/>
        <w:right w:val="single" w:sz="8" w:space="0" w:color="BBCF9B" w:themeColor="accent3" w:themeTint="bf"/>
        <w:insideH w:val="single" w:sz="8" w:space="0" w:color="BBCF9B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BCF9B" w:themeColor="accent3" w:themeTint="bf"/>
          <w:left w:val="single" w:sz="8" w:space="0" w:color="BBCF9B" w:themeColor="accent3" w:themeTint="bf"/>
          <w:bottom w:val="single" w:sz="8" w:space="0" w:color="BBCF9B" w:themeColor="accent3" w:themeTint="bf"/>
          <w:right w:val="single" w:sz="8" w:space="0" w:color="BBCF9B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BCF9B" w:themeColor="accent3" w:themeTint="bf"/>
          <w:left w:val="single" w:sz="8" w:space="0" w:color="BBCF9B" w:themeColor="accent3" w:themeTint="bf"/>
          <w:bottom w:val="single" w:sz="8" w:space="0" w:color="BBCF9B" w:themeColor="accent3" w:themeTint="bf"/>
          <w:right w:val="single" w:sz="8" w:space="0" w:color="BBCF9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0E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0E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AC9FBF" w:themeColor="accent4" w:themeTint="bf"/>
        <w:left w:val="single" w:sz="8" w:space="0" w:color="AC9FBF" w:themeColor="accent4" w:themeTint="bf"/>
        <w:bottom w:val="single" w:sz="8" w:space="0" w:color="AC9FBF" w:themeColor="accent4" w:themeTint="bf"/>
        <w:right w:val="single" w:sz="8" w:space="0" w:color="AC9FBF" w:themeColor="accent4" w:themeTint="bf"/>
        <w:insideH w:val="single" w:sz="8" w:space="0" w:color="AC9FBF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AC9FBF" w:themeColor="accent4" w:themeTint="bf"/>
          <w:left w:val="single" w:sz="8" w:space="0" w:color="AC9FBF" w:themeColor="accent4" w:themeTint="bf"/>
          <w:bottom w:val="single" w:sz="8" w:space="0" w:color="AC9FBF" w:themeColor="accent4" w:themeTint="bf"/>
          <w:right w:val="single" w:sz="8" w:space="0" w:color="AC9FBF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AC9FBF" w:themeColor="accent4" w:themeTint="bf"/>
          <w:left w:val="single" w:sz="8" w:space="0" w:color="AC9FBF" w:themeColor="accent4" w:themeTint="bf"/>
          <w:bottom w:val="single" w:sz="8" w:space="0" w:color="AC9FBF" w:themeColor="accent4" w:themeTint="bf"/>
          <w:right w:val="single" w:sz="8" w:space="0" w:color="AC9F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5E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5E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96C5D6" w:themeColor="accent5" w:themeTint="bf"/>
        <w:left w:val="single" w:sz="8" w:space="0" w:color="96C5D6" w:themeColor="accent5" w:themeTint="bf"/>
        <w:bottom w:val="single" w:sz="8" w:space="0" w:color="96C5D6" w:themeColor="accent5" w:themeTint="bf"/>
        <w:right w:val="single" w:sz="8" w:space="0" w:color="96C5D6" w:themeColor="accent5" w:themeTint="bf"/>
        <w:insideH w:val="single" w:sz="8" w:space="0" w:color="96C5D6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6C5D6" w:themeColor="accent5" w:themeTint="bf"/>
          <w:left w:val="single" w:sz="8" w:space="0" w:color="96C5D6" w:themeColor="accent5" w:themeTint="bf"/>
          <w:bottom w:val="single" w:sz="8" w:space="0" w:color="96C5D6" w:themeColor="accent5" w:themeTint="bf"/>
          <w:right w:val="single" w:sz="8" w:space="0" w:color="96C5D6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6C5D6" w:themeColor="accent5" w:themeTint="bf"/>
          <w:left w:val="single" w:sz="8" w:space="0" w:color="96C5D6" w:themeColor="accent5" w:themeTint="bf"/>
          <w:bottom w:val="single" w:sz="8" w:space="0" w:color="96C5D6" w:themeColor="accent5" w:themeTint="bf"/>
          <w:right w:val="single" w:sz="8" w:space="0" w:color="96C5D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E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E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F9B895" w:themeColor="accent6" w:themeTint="bf"/>
        <w:left w:val="single" w:sz="8" w:space="0" w:color="F9B895" w:themeColor="accent6" w:themeTint="bf"/>
        <w:bottom w:val="single" w:sz="8" w:space="0" w:color="F9B895" w:themeColor="accent6" w:themeTint="bf"/>
        <w:right w:val="single" w:sz="8" w:space="0" w:color="F9B895" w:themeColor="accent6" w:themeTint="bf"/>
        <w:insideH w:val="single" w:sz="8" w:space="0" w:color="F9B895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9B895" w:themeColor="accent6" w:themeTint="bf"/>
          <w:left w:val="single" w:sz="8" w:space="0" w:color="F9B895" w:themeColor="accent6" w:themeTint="bf"/>
          <w:bottom w:val="single" w:sz="8" w:space="0" w:color="F9B895" w:themeColor="accent6" w:themeTint="bf"/>
          <w:right w:val="single" w:sz="8" w:space="0" w:color="F9B895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9B895" w:themeColor="accent6" w:themeTint="bf"/>
          <w:left w:val="single" w:sz="8" w:space="0" w:color="F9B895" w:themeColor="accent6" w:themeTint="bf"/>
          <w:bottom w:val="single" w:sz="8" w:space="0" w:color="F9B895" w:themeColor="accent6" w:themeTint="bf"/>
          <w:right w:val="single" w:sz="8" w:space="0" w:color="F9B89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E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BE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E1E1E1" w:themeFill="text1" w:themeFillTint="3f"/>
      </w:tcPr>
    </w:tblStylePr>
    <w:tblStylePr w:type="band1Horz">
      <w:tblPr/>
      <w:tcPr>
        <w:shd w:val="clear" w:color="auto" w:fill="E1E1E1" w:themeFill="text1" w:themeFillTint="3f"/>
      </w:tcPr>
    </w:tblStylePr>
  </w:style>
  <w:style w:type="table" w:styleId="MediumList1-Accent1">
    <w:name w:val="Medium List 1 Accen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E4E8F1" w:themeFill="accent1" w:themeFillTint="3f"/>
      </w:tcPr>
    </w:tblStylePr>
    <w:tblStylePr w:type="band1Horz">
      <w:tblPr/>
      <w:tcPr>
        <w:shd w:val="clear" w:color="auto" w:fill="E4E8F1" w:themeFill="accent1" w:themeFillTint="3f"/>
      </w:tcPr>
    </w:tblStylePr>
  </w:style>
  <w:style w:type="table" w:styleId="MediumList1-Accent2">
    <w:name w:val="Medium List 1 Accent 2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F1E4E3" w:themeFill="accent2" w:themeFillTint="3f"/>
      </w:tcPr>
    </w:tblStylePr>
    <w:tblStylePr w:type="band1Horz">
      <w:tblPr/>
      <w:tcPr>
        <w:shd w:val="clear" w:color="auto" w:fill="F1E4E3" w:themeFill="accent2" w:themeFillTint="3f"/>
      </w:tcPr>
    </w:tblStylePr>
  </w:style>
  <w:style w:type="table" w:styleId="MediumList1-Accent3">
    <w:name w:val="Medium List 1 Accent 3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BF0E4" w:themeFill="accent3" w:themeFillTint="3f"/>
      </w:tcPr>
    </w:tblStylePr>
    <w:tblStylePr w:type="band1Horz">
      <w:tblPr/>
      <w:tcPr>
        <w:shd w:val="clear" w:color="auto" w:fill="EBF0E4" w:themeFill="accent3" w:themeFillTint="3f"/>
      </w:tcPr>
    </w:tblStylePr>
  </w:style>
  <w:style w:type="table" w:styleId="MediumList1-Accent4">
    <w:name w:val="Medium List 1 Accent 4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E8E5EC" w:themeFill="accent4" w:themeFillTint="3f"/>
      </w:tcPr>
    </w:tblStylePr>
    <w:tblStylePr w:type="band1Horz">
      <w:tblPr/>
      <w:tcPr>
        <w:shd w:val="clear" w:color="auto" w:fill="E8E5EC" w:themeFill="accent4" w:themeFillTint="3f"/>
      </w:tcPr>
    </w:tblStylePr>
  </w:style>
  <w:style w:type="table" w:styleId="MediumList1-Accent5">
    <w:name w:val="Medium List 1 Accent 5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E3EEF3" w:themeFill="accent5" w:themeFillTint="3f"/>
      </w:tcPr>
    </w:tblStylePr>
    <w:tblStylePr w:type="band1Horz">
      <w:tblPr/>
      <w:tcPr>
        <w:shd w:val="clear" w:color="auto" w:fill="E3EEF3" w:themeFill="accent5" w:themeFillTint="3f"/>
      </w:tcPr>
    </w:tblStylePr>
  </w:style>
  <w:style w:type="table" w:styleId="MediumList1-Accent6">
    <w:name w:val="Medium List 1 Accent 6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BE3" w:themeFill="accent6" w:themeFillTint="3f"/>
      </w:tcPr>
    </w:tblStylePr>
    <w:tblStylePr w:type="band1Horz">
      <w:tblPr/>
      <w:tcPr>
        <w:shd w:val="clear" w:color="auto" w:fill="FDEBE3" w:themeFill="accent6" w:themeFillTint="3f"/>
      </w:tcPr>
    </w:tblStylePr>
  </w:style>
  <w:style w:type="table" w:styleId="MediumList2">
    <w:name w:val="Medium Lis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1E1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1E1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8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8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4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4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0E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0E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5E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5E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E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E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BE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BE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8C8C8C" w:themeColor="text1" w:themeTint="bf"/>
        <w:left w:val="single" w:sz="8" w:space="0" w:color="8C8C8C" w:themeColor="text1" w:themeTint="bf"/>
        <w:bottom w:val="single" w:sz="8" w:space="0" w:color="8C8C8C" w:themeColor="text1" w:themeTint="bf"/>
        <w:right w:val="single" w:sz="8" w:space="0" w:color="8C8C8C" w:themeColor="text1" w:themeTint="bf"/>
        <w:insideH w:val="single" w:sz="8" w:space="0" w:color="8C8C8C" w:themeColor="text1" w:themeTint="bf"/>
        <w:insideV w:val="single" w:sz="8" w:space="0" w:color="8C8C8C" w:themeColor="tex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1E1E1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C8C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BDBD" w:themeFill="text1" w:themeFillTint="7f"/>
      </w:tcPr>
    </w:tblStylePr>
    <w:tblStylePr w:type="band1Horz">
      <w:tblPr/>
      <w:tcPr>
        <w:shd w:val="clear" w:color="auto" w:fill="BDBDBD" w:themeFill="text1" w:themeFillTint="7f"/>
      </w:tcPr>
    </w:tblStylePr>
  </w:style>
  <w:style w:type="table" w:styleId="MediumGrid1-Accent1">
    <w:name w:val="Medium Grid 1 Accent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97ADD0" w:themeColor="accent1" w:themeTint="bf"/>
        <w:left w:val="single" w:sz="8" w:space="0" w:color="97ADD0" w:themeColor="accent1" w:themeTint="bf"/>
        <w:bottom w:val="single" w:sz="8" w:space="0" w:color="97ADD0" w:themeColor="accent1" w:themeTint="bf"/>
        <w:right w:val="single" w:sz="8" w:space="0" w:color="97ADD0" w:themeColor="accent1" w:themeTint="bf"/>
        <w:insideH w:val="single" w:sz="8" w:space="0" w:color="97ADD0" w:themeColor="accent1" w:themeTint="bf"/>
        <w:insideV w:val="single" w:sz="8" w:space="0" w:color="97ADD0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4E8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ADD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DE1" w:themeFill="accent1" w:themeFillTint="7f"/>
      </w:tcPr>
    </w:tblStylePr>
    <w:tblStylePr w:type="band1Horz">
      <w:tblPr/>
      <w:tcPr>
        <w:shd w:val="clear" w:color="auto" w:fill="C2CDE1" w:themeFill="accent1" w:themeFillTint="7f"/>
      </w:tcPr>
    </w:tblStylePr>
  </w:style>
  <w:style w:type="table" w:styleId="MediumGrid1-Accent2">
    <w:name w:val="Medium Grid 1 Accent 2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D29897" w:themeColor="accent2" w:themeTint="bf"/>
        <w:left w:val="single" w:sz="8" w:space="0" w:color="D29897" w:themeColor="accent2" w:themeTint="bf"/>
        <w:bottom w:val="single" w:sz="8" w:space="0" w:color="D29897" w:themeColor="accent2" w:themeTint="bf"/>
        <w:right w:val="single" w:sz="8" w:space="0" w:color="D29897" w:themeColor="accent2" w:themeTint="bf"/>
        <w:insideH w:val="single" w:sz="8" w:space="0" w:color="D29897" w:themeColor="accent2" w:themeTint="bf"/>
        <w:insideV w:val="single" w:sz="8" w:space="0" w:color="D29897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1E4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989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C2" w:themeFill="accent2" w:themeFillTint="7f"/>
      </w:tcPr>
    </w:tblStylePr>
    <w:tblStylePr w:type="band1Horz">
      <w:tblPr/>
      <w:tcPr>
        <w:shd w:val="clear" w:color="auto" w:fill="E2C3C2" w:themeFill="accent2" w:themeFillTint="7f"/>
      </w:tcPr>
    </w:tblStylePr>
  </w:style>
  <w:style w:type="table" w:styleId="MediumGrid1-Accent3">
    <w:name w:val="Medium Grid 1 Accent 3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BBCF9B" w:themeColor="accent3" w:themeTint="bf"/>
        <w:left w:val="single" w:sz="8" w:space="0" w:color="BBCF9B" w:themeColor="accent3" w:themeTint="bf"/>
        <w:bottom w:val="single" w:sz="8" w:space="0" w:color="BBCF9B" w:themeColor="accent3" w:themeTint="bf"/>
        <w:right w:val="single" w:sz="8" w:space="0" w:color="BBCF9B" w:themeColor="accent3" w:themeTint="bf"/>
        <w:insideH w:val="single" w:sz="8" w:space="0" w:color="BBCF9B" w:themeColor="accent3" w:themeTint="bf"/>
        <w:insideV w:val="single" w:sz="8" w:space="0" w:color="BBCF9B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0E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F9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0C4" w:themeFill="accent3" w:themeFillTint="7f"/>
      </w:tcPr>
    </w:tblStylePr>
    <w:tblStylePr w:type="band1Horz">
      <w:tblPr/>
      <w:tcPr>
        <w:shd w:val="clear" w:color="auto" w:fill="D5E0C4" w:themeFill="accent3" w:themeFillTint="7f"/>
      </w:tcPr>
    </w:tblStylePr>
  </w:style>
  <w:style w:type="table" w:styleId="MediumGrid1-Accent4">
    <w:name w:val="Medium Grid 1 Accent 4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AC9FBF" w:themeColor="accent4" w:themeTint="bf"/>
        <w:left w:val="single" w:sz="8" w:space="0" w:color="AC9FBF" w:themeColor="accent4" w:themeTint="bf"/>
        <w:bottom w:val="single" w:sz="8" w:space="0" w:color="AC9FBF" w:themeColor="accent4" w:themeTint="bf"/>
        <w:right w:val="single" w:sz="8" w:space="0" w:color="AC9FBF" w:themeColor="accent4" w:themeTint="bf"/>
        <w:insideH w:val="single" w:sz="8" w:space="0" w:color="AC9FBF" w:themeColor="accent4" w:themeTint="bf"/>
        <w:insideV w:val="single" w:sz="8" w:space="0" w:color="AC9FBF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8E5E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9F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6D7" w:themeFill="accent4" w:themeFillTint="7f"/>
      </w:tcPr>
    </w:tblStylePr>
    <w:tblStylePr w:type="band1Horz">
      <w:tblPr/>
      <w:tcPr>
        <w:shd w:val="clear" w:color="auto" w:fill="CDC6D7" w:themeFill="accent4" w:themeFillTint="7f"/>
      </w:tcPr>
    </w:tblStylePr>
  </w:style>
  <w:style w:type="table" w:styleId="MediumGrid1-Accent5">
    <w:name w:val="Medium Grid 1 Accent 5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96C5D6" w:themeColor="accent5" w:themeTint="bf"/>
        <w:left w:val="single" w:sz="8" w:space="0" w:color="96C5D6" w:themeColor="accent5" w:themeTint="bf"/>
        <w:bottom w:val="single" w:sz="8" w:space="0" w:color="96C5D6" w:themeColor="accent5" w:themeTint="bf"/>
        <w:right w:val="single" w:sz="8" w:space="0" w:color="96C5D6" w:themeColor="accent5" w:themeTint="bf"/>
        <w:insideH w:val="single" w:sz="8" w:space="0" w:color="96C5D6" w:themeColor="accent5" w:themeTint="bf"/>
        <w:insideV w:val="single" w:sz="8" w:space="0" w:color="96C5D6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3EE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C5D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BE5" w:themeFill="accent5" w:themeFillTint="7f"/>
      </w:tcPr>
    </w:tblStylePr>
    <w:tblStylePr w:type="band1Horz">
      <w:tblPr/>
      <w:tcPr>
        <w:shd w:val="clear" w:color="auto" w:fill="C2DBE5" w:themeFill="accent5" w:themeFillTint="7f"/>
      </w:tcPr>
    </w:tblStylePr>
  </w:style>
  <w:style w:type="table" w:styleId="MediumGrid1-Accent6">
    <w:name w:val="Medium Grid 1 Accent 6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F9B895" w:themeColor="accent6" w:themeTint="bf"/>
        <w:left w:val="single" w:sz="8" w:space="0" w:color="F9B895" w:themeColor="accent6" w:themeTint="bf"/>
        <w:bottom w:val="single" w:sz="8" w:space="0" w:color="F9B895" w:themeColor="accent6" w:themeTint="bf"/>
        <w:right w:val="single" w:sz="8" w:space="0" w:color="F9B895" w:themeColor="accent6" w:themeTint="bf"/>
        <w:insideH w:val="single" w:sz="8" w:space="0" w:color="F9B895" w:themeColor="accent6" w:themeTint="bf"/>
        <w:insideV w:val="single" w:sz="8" w:space="0" w:color="F9B895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BE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89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C1" w:themeFill="accent6" w:themeFillTint="7f"/>
      </w:tcPr>
    </w:tblStylePr>
    <w:tblStylePr w:type="band1Horz">
      <w:tblPr/>
      <w:tcPr>
        <w:shd w:val="clear" w:color="auto" w:fill="FBD3C1" w:themeFill="accent6" w:themeFillTint="7f"/>
      </w:tcPr>
    </w:tblStylePr>
  </w:style>
  <w:style w:type="table" w:styleId="MediumGrid2">
    <w:name w:val="Medium Grid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1E1E1" w:themeFill="text1" w:themeFillTint="3f"/>
    </w:tcPr>
    <w:tblStylePr w:type="firstRow">
      <w:rPr>
        <w:b/>
        <w:bCs/>
        <w:color w:val="000000"/>
      </w:rPr>
      <w:tblPr/>
      <w:tcPr>
        <w:shd w:val="clear" w:color="auto" w:fill="F4F4F4" w:themeFill="tex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7E7" w:themeFill="text1" w:themeFillTint="33"/>
      </w:tcPr>
    </w:tblStylePr>
    <w:tblStylePr w:type="band1Vert">
      <w:tblPr/>
      <w:tcPr>
        <w:shd w:val="clear" w:color="auto" w:fill="BDBDBD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BDBDBD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4E8F1" w:themeFill="accent1" w:themeFillTint="3f"/>
    </w:tcPr>
    <w:tblStylePr w:type="firstRow">
      <w:rPr>
        <w:b/>
        <w:bCs/>
        <w:color w:val="000000"/>
      </w:rPr>
      <w:tblPr/>
      <w:tcPr>
        <w:shd w:val="clear" w:color="auto" w:fill="F5F6FA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DF4" w:themeFill="accent1" w:themeFillTint="33"/>
      </w:tcPr>
    </w:tblStylePr>
    <w:tblStylePr w:type="band1Vert">
      <w:tblPr/>
      <w:tcPr>
        <w:shd w:val="clear" w:color="auto" w:fill="C2CDE1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C2CD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1E4E3" w:themeFill="accent2" w:themeFillTint="3f"/>
    </w:tcPr>
    <w:tblStylePr w:type="firstRow">
      <w:rPr>
        <w:b/>
        <w:bCs/>
        <w:color w:val="000000"/>
      </w:rPr>
      <w:tblPr/>
      <w:tcPr>
        <w:shd w:val="clear" w:color="auto" w:fill="FAF5F5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9E9" w:themeFill="accent2" w:themeFillTint="33"/>
      </w:tcPr>
    </w:tblStylePr>
    <w:tblStylePr w:type="band1Vert">
      <w:tblPr/>
      <w:tcPr>
        <w:shd w:val="clear" w:color="auto" w:fill="E2C3C2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E2C3C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0E4" w:themeFill="accent3" w:themeFillTint="3f"/>
    </w:tcPr>
    <w:tblStylePr w:type="firstRow">
      <w:rPr>
        <w:b/>
        <w:bCs/>
        <w:color w:val="000000"/>
      </w:rPr>
      <w:tblPr/>
      <w:tcPr>
        <w:shd w:val="clear" w:color="auto" w:fill="F7F9F5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3EA" w:themeFill="accent3" w:themeFillTint="33"/>
      </w:tcPr>
    </w:tblStylePr>
    <w:tblStylePr w:type="band1Vert">
      <w:tblPr/>
      <w:tcPr>
        <w:shd w:val="clear" w:color="auto" w:fill="D5E0C4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D5E0C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8E5EC" w:themeFill="accent4" w:themeFillTint="3f"/>
    </w:tcPr>
    <w:tblStylePr w:type="firstRow">
      <w:rPr>
        <w:b/>
        <w:bCs/>
        <w:color w:val="000000"/>
      </w:rPr>
      <w:tblPr/>
      <w:tcPr>
        <w:shd w:val="clear" w:color="auto" w:fill="F6F5F8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AF0" w:themeFill="accent4" w:themeFillTint="33"/>
      </w:tcPr>
    </w:tblStylePr>
    <w:tblStylePr w:type="band1Vert">
      <w:tblPr/>
      <w:tcPr>
        <w:shd w:val="clear" w:color="auto" w:fill="CDC6D7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CDC6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3EEF3" w:themeFill="accent5" w:themeFillTint="3f"/>
    </w:tcPr>
    <w:tblStylePr w:type="firstRow">
      <w:rPr>
        <w:b/>
        <w:bCs/>
        <w:color w:val="000000"/>
      </w:rPr>
      <w:tblPr/>
      <w:tcPr>
        <w:shd w:val="clear" w:color="auto" w:fill="F5F8FA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1F5" w:themeFill="accent5" w:themeFillTint="33"/>
      </w:tcPr>
    </w:tblStylePr>
    <w:tblStylePr w:type="band1Vert">
      <w:tblPr/>
      <w:tcPr>
        <w:shd w:val="clear" w:color="auto" w:fill="C2DBE5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C2DBE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BE3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7F4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FE9" w:themeFill="accent6" w:themeFillTint="33"/>
      </w:tcPr>
    </w:tblStylePr>
    <w:tblStylePr w:type="band1Vert">
      <w:tblPr/>
      <w:tcPr>
        <w:shd w:val="clear" w:color="auto" w:fill="FBD3C1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D3C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1E1E1" w:themeFill="tex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BDBD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BDBD" w:themeFill="text1" w:themeFillTint="7f"/>
      </w:tcPr>
    </w:tblStylePr>
  </w:style>
  <w:style w:type="table" w:styleId="MediumGrid3-Accent1">
    <w:name w:val="Medium Grid 3 Accent 1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4E8F1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CD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CDE1" w:themeFill="accent1" w:themeFillTint="7f"/>
      </w:tcPr>
    </w:tblStylePr>
  </w:style>
  <w:style w:type="table" w:styleId="MediumGrid3-Accent2">
    <w:name w:val="Medium Grid 3 Accent 2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1E4E3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C3C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C3C2" w:themeFill="accent2" w:themeFillTint="7f"/>
      </w:tcPr>
    </w:tblStylePr>
  </w:style>
  <w:style w:type="table" w:styleId="MediumGrid3-Accent3">
    <w:name w:val="Medium Grid 3 Accent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0E4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0C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0C4" w:themeFill="accent3" w:themeFillTint="7f"/>
      </w:tcPr>
    </w:tblStylePr>
  </w:style>
  <w:style w:type="table" w:styleId="MediumGrid3-Accent4">
    <w:name w:val="Medium Grid 3 Accent 4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8E5EC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6D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6D7" w:themeFill="accent4" w:themeFillTint="7f"/>
      </w:tcPr>
    </w:tblStylePr>
  </w:style>
  <w:style w:type="table" w:styleId="MediumGrid3-Accent5">
    <w:name w:val="Medium Grid 3 Accent 5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3EEF3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BE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BE5" w:themeFill="accent5" w:themeFillTint="7f"/>
      </w:tcPr>
    </w:tblStylePr>
  </w:style>
  <w:style w:type="table" w:styleId="MediumGrid3-Accent6">
    <w:name w:val="Medium Grid 3 Accent 6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BE3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3C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3C1" w:themeFill="accent6" w:themeFillTint="7f"/>
      </w:tcPr>
    </w:tblStylePr>
  </w:style>
  <w:style w:type="table" w:styleId="DarkList">
    <w:name w:val="Dark List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</w:style>
  <w:style w:type="table" w:styleId="DarkList-Accent2">
    <w:name w:val="Dark List Accent 2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DarkList-Accent3">
    <w:name w:val="Dark List Accent 3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</w:style>
  <w:style w:type="table" w:styleId="DarkList-Accent4">
    <w:name w:val="Dark List Accent 4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styleId="DarkList-Accent5">
    <w:name w:val="Dark List Accent 5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</w:style>
  <w:style w:type="table" w:styleId="DarkList-Accent6">
    <w:name w:val="Dark List Accent 6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</w:style>
  <w:style w:type="table" w:styleId="ColorfulShading">
    <w:name w:val="Colorful Shading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4F4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CCCCCC" w:themeFill="text1" w:themeFillTint="66"/>
      </w:tcPr>
    </w:tblStylePr>
    <w:tblStylePr w:type="band1Horz">
      <w:tblPr/>
      <w:tcPr>
        <w:shd w:val="clear" w:color="auto" w:fill="BDBDBD" w:themeFill="tex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6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C4D75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band1Vert">
      <w:tblPr/>
      <w:tcPr>
        <w:shd w:val="clear" w:color="auto" w:fill="D0D8E8" w:themeFill="accent1" w:themeFillTint="66"/>
      </w:tcPr>
    </w:tblStylePr>
    <w:tblStylePr w:type="band1Horz">
      <w:tblPr/>
      <w:tcPr>
        <w:shd w:val="clear" w:color="auto" w:fill="C2CDE1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AF5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8D0D0" w:themeFill="accent2" w:themeFillTint="66"/>
      </w:tcPr>
    </w:tblStylePr>
    <w:tblStylePr w:type="band1Horz">
      <w:tblPr/>
      <w:tcPr>
        <w:shd w:val="clear" w:color="auto" w:fill="E2C3C2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F9F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5F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band1Vert">
      <w:tblPr/>
      <w:tcPr>
        <w:shd w:val="clear" w:color="auto" w:fill="DEE7D1" w:themeFill="accent3" w:themeFillTint="66"/>
      </w:tcPr>
    </w:tblStylePr>
    <w:tblStylePr w:type="band1Horz">
      <w:tblPr/>
      <w:tcPr>
        <w:shd w:val="clear" w:color="auto" w:fill="D5E0C4" w:themeFill="accent3" w:themeFillTint="7f"/>
      </w:tcPr>
    </w:tblStylePr>
  </w:style>
  <w:style w:type="table" w:styleId="ColorfulShading-Accent4">
    <w:name w:val="Colorful Shading Accent 4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6F5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4D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band1Vert">
      <w:tblPr/>
      <w:tcPr>
        <w:shd w:val="clear" w:color="auto" w:fill="D8D3E0" w:themeFill="accent4" w:themeFillTint="66"/>
      </w:tcPr>
    </w:tblStylePr>
    <w:tblStylePr w:type="band1Horz">
      <w:tblPr/>
      <w:tcPr>
        <w:shd w:val="clear" w:color="auto" w:fill="CDC6D7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D0E3EA" w:themeFill="accent5" w:themeFillTint="66"/>
      </w:tcPr>
    </w:tblStylePr>
    <w:tblStylePr w:type="band1Horz">
      <w:tblPr/>
      <w:tcPr>
        <w:shd w:val="clear" w:color="auto" w:fill="C2DBE5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7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B657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band1Vert">
      <w:tblPr/>
      <w:tcPr>
        <w:shd w:val="clear" w:color="auto" w:fill="FCDDCF" w:themeFill="accent6" w:themeFillTint="66"/>
      </w:tcPr>
    </w:tblStylePr>
    <w:tblStylePr w:type="band1Horz">
      <w:tblPr/>
      <w:tcPr>
        <w:shd w:val="clear" w:color="auto" w:fill="FBD3C1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4F4F4" w:themeFill="tex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1E1" w:themeFill="text1" w:themeFillTint="3f"/>
      </w:tcPr>
    </w:tblStylePr>
    <w:tblStylePr w:type="band1Horz">
      <w:tblPr/>
      <w:tcPr>
        <w:shd w:val="clear" w:color="auto" w:fill="E7E7E7" w:themeFill="text1" w:themeFillTint="33"/>
      </w:tcPr>
    </w:tblStylePr>
  </w:style>
  <w:style w:type="table" w:styleId="ColorfulList-Accent1">
    <w:name w:val="Colorful List Accent 1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6FA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8F1" w:themeFill="accent1" w:themeFillTint="3f"/>
      </w:tcPr>
    </w:tblStylePr>
    <w:tblStylePr w:type="band1Horz">
      <w:tblPr/>
      <w:tcPr>
        <w:shd w:val="clear" w:color="auto" w:fill="E9EDF4" w:themeFill="accent1" w:themeFillTint="33"/>
      </w:tcPr>
    </w:tblStylePr>
  </w:style>
  <w:style w:type="table" w:styleId="ColorfulList-Accent2">
    <w:name w:val="Colorful List Accent 2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AF5F5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4E3" w:themeFill="accent2" w:themeFillTint="3f"/>
      </w:tcPr>
    </w:tblStylePr>
    <w:tblStylePr w:type="band1Horz">
      <w:tblPr/>
      <w:tcPr>
        <w:shd w:val="clear" w:color="auto" w:fill="F4E9E9" w:themeFill="accent2" w:themeFillTint="33"/>
      </w:tcPr>
    </w:tblStylePr>
  </w:style>
  <w:style w:type="table" w:styleId="ColorfulList-Accent3">
    <w:name w:val="Colorful List Accent 3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F9F5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664F83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0E4" w:themeFill="accent3" w:themeFillTint="3f"/>
      </w:tcPr>
    </w:tblStylePr>
    <w:tblStylePr w:type="band1Horz">
      <w:tblPr/>
      <w:tcPr>
        <w:shd w:val="clear" w:color="auto" w:fill="EFF3EA" w:themeFill="accent3" w:themeFillTint="33"/>
      </w:tcPr>
    </w:tblStylePr>
  </w:style>
  <w:style w:type="table" w:styleId="ColorfulList-Accent4">
    <w:name w:val="Colorful List Accent 4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6F5F8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5EC" w:themeFill="accent4" w:themeFillTint="3f"/>
      </w:tcPr>
    </w:tblStylePr>
    <w:tblStylePr w:type="band1Horz">
      <w:tblPr/>
      <w:tcPr>
        <w:shd w:val="clear" w:color="auto" w:fill="EDEAF0" w:themeFill="accent4" w:themeFillTint="33"/>
      </w:tcPr>
    </w:tblStylePr>
  </w:style>
  <w:style w:type="table" w:styleId="ColorfulList-Accent5">
    <w:name w:val="Colorful List Accent 5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FA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F3740B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EF3" w:themeFill="accent5" w:themeFillTint="3f"/>
      </w:tcPr>
    </w:tblStylePr>
    <w:tblStylePr w:type="band1Horz">
      <w:tblPr/>
      <w:tcPr>
        <w:shd w:val="clear" w:color="auto" w:fill="E9F1F5" w:themeFill="accent5" w:themeFillTint="33"/>
      </w:tcPr>
    </w:tblStylePr>
  </w:style>
  <w:style w:type="table" w:styleId="ColorfulList-Accent6">
    <w:name w:val="Colorful List Accent 6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7F4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E3" w:themeFill="accent6" w:themeFillTint="3f"/>
      </w:tcPr>
    </w:tblStylePr>
    <w:tblStylePr w:type="band1Horz">
      <w:tblPr/>
      <w:tcPr>
        <w:shd w:val="clear" w:color="auto" w:fill="FDEFE9" w:themeFill="accent6" w:themeFillTint="33"/>
      </w:tcPr>
    </w:tblStylePr>
  </w:style>
  <w:style w:type="table" w:styleId="ColorfulGrid">
    <w:name w:val="Colorful Grid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7E7E7" w:themeFill="text1" w:themeFillTint="33"/>
    </w:tcPr>
    <w:tblStylePr w:type="firstRow">
      <w:rPr>
        <w:b/>
        <w:bCs/>
      </w:rPr>
      <w:tblPr/>
      <w:tcPr>
        <w:shd w:val="clear" w:color="auto" w:fill="CCCCCC" w:themeFill="text1" w:themeFillTint="66"/>
      </w:tcPr>
    </w:tblStylePr>
    <w:tblStylePr w:type="lastRow">
      <w:rPr>
        <w:b/>
        <w:bCs/>
        <w:color w:val="000000"/>
      </w:rPr>
      <w:tblPr/>
      <w:tcPr>
        <w:shd w:val="clear" w:color="auto" w:fill="CCCCCC" w:themeFill="text1" w:themeFillTint="66"/>
      </w:tcPr>
    </w:tblStylePr>
    <w:tblStylePr w:type="firstCol">
      <w:rPr>
        <w:color w:val="FFFFFF"/>
      </w:rPr>
      <w:tblPr/>
      <w:tcPr>
        <w:shd w:val="clear" w:color="auto" w:fill="000000" w:themeFill="text1" w:themeFillShade="bf"/>
      </w:tcPr>
    </w:tblStylePr>
    <w:tblStylePr w:type="lastCol">
      <w:rPr>
        <w:color w:val="FFFFFF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BDBDBD" w:themeFill="text1" w:themeFillTint="7f"/>
      </w:tcPr>
    </w:tblStylePr>
    <w:tblStylePr w:type="band1Horz">
      <w:tblPr/>
      <w:tcPr>
        <w:shd w:val="clear" w:color="auto" w:fill="BDBDBD" w:themeFill="text1" w:themeFillTint="7f"/>
      </w:tcPr>
    </w:tblStylePr>
  </w:style>
  <w:style w:type="table" w:styleId="ColorfulGrid-Accent1">
    <w:name w:val="Colorful Grid Accent 1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9EDF4" w:themeFill="accent1" w:themeFillTint="33"/>
    </w:tcPr>
    <w:tblStylePr w:type="firstRow">
      <w:rPr>
        <w:b/>
        <w:bCs/>
      </w:rPr>
      <w:tblPr/>
      <w:tcPr>
        <w:shd w:val="clear" w:color="auto" w:fill="D0D8E8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D0D8E8" w:themeFill="accent1" w:themeFillTint="66"/>
      </w:tcPr>
    </w:tblStylePr>
    <w:tblStylePr w:type="firstCol">
      <w:rPr>
        <w:color w:val="FFFFFF"/>
      </w:rPr>
      <w:tblPr/>
      <w:tcPr>
        <w:shd w:val="clear" w:color="auto" w:fill="376092" w:themeFill="accent1" w:themeFillShade="bf"/>
      </w:tcPr>
    </w:tblStylePr>
    <w:tblStylePr w:type="lastCol">
      <w:rPr>
        <w:color w:val="FFFFFF"/>
      </w:rPr>
      <w:tblPr/>
      <w:tcPr>
        <w:shd w:val="clear" w:color="auto" w:fill="376092" w:themeFill="accent1" w:themeFillShade="bf"/>
      </w:tcPr>
    </w:tblStylePr>
    <w:tblStylePr w:type="band1Vert">
      <w:tblPr/>
      <w:tcPr>
        <w:shd w:val="clear" w:color="auto" w:fill="C2CDE1" w:themeFill="accent1" w:themeFillTint="7f"/>
      </w:tcPr>
    </w:tblStylePr>
    <w:tblStylePr w:type="band1Horz">
      <w:tblPr/>
      <w:tcPr>
        <w:shd w:val="clear" w:color="auto" w:fill="C2CDE1" w:themeFill="accent1" w:themeFillTint="7f"/>
      </w:tcPr>
    </w:tblStylePr>
  </w:style>
  <w:style w:type="table" w:styleId="ColorfulGrid-Accent2">
    <w:name w:val="Colorful Grid Accent 2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4E9E9" w:themeFill="accent2" w:themeFillTint="33"/>
    </w:tcPr>
    <w:tblStylePr w:type="firstRow">
      <w:rPr>
        <w:b/>
        <w:bCs/>
      </w:rPr>
      <w:tblPr/>
      <w:tcPr>
        <w:shd w:val="clear" w:color="auto" w:fill="E8D0D0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8D0D0" w:themeFill="accent2" w:themeFillTint="66"/>
      </w:tcPr>
    </w:tblStylePr>
    <w:tblStylePr w:type="firstCol">
      <w:rPr>
        <w:color w:val="FFFFFF"/>
      </w:rPr>
      <w:tblPr/>
      <w:tcPr>
        <w:shd w:val="clear" w:color="auto" w:fill="953735" w:themeFill="accent2" w:themeFillShade="bf"/>
      </w:tcPr>
    </w:tblStylePr>
    <w:tblStylePr w:type="lastCol">
      <w:rPr>
        <w:color w:val="FFFFFF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E2C3C2" w:themeFill="accent2" w:themeFillTint="7f"/>
      </w:tcPr>
    </w:tblStylePr>
    <w:tblStylePr w:type="band1Horz">
      <w:tblPr/>
      <w:tcPr>
        <w:shd w:val="clear" w:color="auto" w:fill="E2C3C2" w:themeFill="accent2" w:themeFillTint="7f"/>
      </w:tcPr>
    </w:tblStylePr>
  </w:style>
  <w:style w:type="table" w:styleId="ColorfulGrid-Accent3">
    <w:name w:val="Colorful Grid Accent 3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F3EA" w:themeFill="accent3" w:themeFillTint="33"/>
    </w:tcPr>
    <w:tblStylePr w:type="firstRow">
      <w:rPr>
        <w:b/>
        <w:bCs/>
      </w:rPr>
      <w:tblPr/>
      <w:tcPr>
        <w:shd w:val="clear" w:color="auto" w:fill="DEE7D1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EE7D1" w:themeFill="accent3" w:themeFillTint="66"/>
      </w:tcPr>
    </w:tblStylePr>
    <w:tblStylePr w:type="firstCol">
      <w:rPr>
        <w:color w:val="FFFFFF"/>
      </w:rPr>
      <w:tblPr/>
      <w:tcPr>
        <w:shd w:val="clear" w:color="auto" w:fill="76933C" w:themeFill="accent3" w:themeFillShade="bf"/>
      </w:tcPr>
    </w:tblStylePr>
    <w:tblStylePr w:type="lastCol">
      <w:rPr>
        <w:color w:val="FFFFFF"/>
      </w:rPr>
      <w:tblPr/>
      <w:tcPr>
        <w:shd w:val="clear" w:color="auto" w:fill="76933C" w:themeFill="accent3" w:themeFillShade="bf"/>
      </w:tcPr>
    </w:tblStylePr>
    <w:tblStylePr w:type="band1Vert">
      <w:tblPr/>
      <w:tcPr>
        <w:shd w:val="clear" w:color="auto" w:fill="D5E0C4" w:themeFill="accent3" w:themeFillTint="7f"/>
      </w:tcPr>
    </w:tblStylePr>
    <w:tblStylePr w:type="band1Horz">
      <w:tblPr/>
      <w:tcPr>
        <w:shd w:val="clear" w:color="auto" w:fill="D5E0C4" w:themeFill="accent3" w:themeFillTint="7f"/>
      </w:tcPr>
    </w:tblStylePr>
  </w:style>
  <w:style w:type="table" w:styleId="ColorfulGrid-Accent4">
    <w:name w:val="Colorful Grid Accent 4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EAF0" w:themeFill="accent4" w:themeFillTint="33"/>
    </w:tcPr>
    <w:tblStylePr w:type="firstRow">
      <w:rPr>
        <w:b/>
        <w:bCs/>
      </w:rPr>
      <w:tblPr/>
      <w:tcPr>
        <w:shd w:val="clear" w:color="auto" w:fill="D8D3E0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D8D3E0" w:themeFill="accent4" w:themeFillTint="66"/>
      </w:tcPr>
    </w:tblStylePr>
    <w:tblStylePr w:type="firstCol">
      <w:rPr>
        <w:color w:val="FFFFFF"/>
      </w:rPr>
      <w:tblPr/>
      <w:tcPr>
        <w:shd w:val="clear" w:color="auto" w:fill="604A7B" w:themeFill="accent4" w:themeFillShade="bf"/>
      </w:tcPr>
    </w:tblStylePr>
    <w:tblStylePr w:type="lastCol">
      <w:rPr>
        <w:color w:val="FFFFFF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CDC6D7" w:themeFill="accent4" w:themeFillTint="7f"/>
      </w:tcPr>
    </w:tblStylePr>
    <w:tblStylePr w:type="band1Horz">
      <w:tblPr/>
      <w:tcPr>
        <w:shd w:val="clear" w:color="auto" w:fill="CDC6D7" w:themeFill="accent4" w:themeFillTint="7f"/>
      </w:tcPr>
    </w:tblStylePr>
  </w:style>
  <w:style w:type="table" w:styleId="ColorfulGrid-Accent5">
    <w:name w:val="Colorful Grid Accent 5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9F1F5" w:themeFill="accent5" w:themeFillTint="33"/>
    </w:tcPr>
    <w:tblStylePr w:type="firstRow">
      <w:rPr>
        <w:b/>
        <w:bCs/>
      </w:rPr>
      <w:tblPr/>
      <w:tcPr>
        <w:shd w:val="clear" w:color="auto" w:fill="D0E3EA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D0E3EA" w:themeFill="accent5" w:themeFillTint="66"/>
      </w:tcPr>
    </w:tblStylePr>
    <w:tblStylePr w:type="firstCol">
      <w:rPr>
        <w:color w:val="FFFFFF"/>
      </w:rPr>
      <w:tblPr/>
      <w:tcPr>
        <w:shd w:val="clear" w:color="auto" w:fill="31859B" w:themeFill="accent5" w:themeFillShade="bf"/>
      </w:tcPr>
    </w:tblStylePr>
    <w:tblStylePr w:type="lastCol">
      <w:rPr>
        <w:color w:val="FFFFFF"/>
      </w:rPr>
      <w:tblPr/>
      <w:tcPr>
        <w:shd w:val="clear" w:color="auto" w:fill="31859B" w:themeFill="accent5" w:themeFillShade="bf"/>
      </w:tcPr>
    </w:tblStylePr>
    <w:tblStylePr w:type="band1Vert">
      <w:tblPr/>
      <w:tcPr>
        <w:shd w:val="clear" w:color="auto" w:fill="C2DBE5" w:themeFill="accent5" w:themeFillTint="7f"/>
      </w:tcPr>
    </w:tblStylePr>
    <w:tblStylePr w:type="band1Horz">
      <w:tblPr/>
      <w:tcPr>
        <w:shd w:val="clear" w:color="auto" w:fill="C2DBE5" w:themeFill="accent5" w:themeFillTint="7f"/>
      </w:tcPr>
    </w:tblStylePr>
  </w:style>
  <w:style w:type="table" w:styleId="ColorfulGrid-Accent6">
    <w:name w:val="Colorful Grid Accent 6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FE9" w:themeFill="accent6" w:themeFillTint="33"/>
    </w:tcPr>
    <w:tblStylePr w:type="firstRow">
      <w:rPr>
        <w:b/>
        <w:bCs/>
      </w:rPr>
      <w:tblPr/>
      <w:tcPr>
        <w:shd w:val="clear" w:color="auto" w:fill="FCDDCF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CDDCF" w:themeFill="accent6" w:themeFillTint="66"/>
      </w:tcPr>
    </w:tblStylePr>
    <w:tblStylePr w:type="firstCol">
      <w:rPr>
        <w:color w:val="FFFFFF"/>
      </w:rPr>
      <w:tblPr/>
      <w:tcPr>
        <w:shd w:val="clear" w:color="auto" w:fill="E46C0A" w:themeFill="accent6" w:themeFillShade="bf"/>
      </w:tcPr>
    </w:tblStylePr>
    <w:tblStylePr w:type="lastCol">
      <w:rPr>
        <w:color w:val="FFFFFF"/>
      </w:rPr>
      <w:tblPr/>
      <w:tcPr>
        <w:shd w:val="clear" w:color="auto" w:fill="E46C0A" w:themeFill="accent6" w:themeFillShade="bf"/>
      </w:tcPr>
    </w:tblStylePr>
    <w:tblStylePr w:type="band1Vert">
      <w:tblPr/>
      <w:tcPr>
        <w:shd w:val="clear" w:color="auto" w:fill="FBD3C1" w:themeFill="accent6" w:themeFillTint="7f"/>
      </w:tcPr>
    </w:tblStylePr>
    <w:tblStylePr w:type="band1Horz">
      <w:tblPr/>
      <w:tcPr>
        <w:shd w:val="clear" w:color="auto" w:fill="FBD3C1" w:themeFill="accent6" w:themeFillTint="7f"/>
      </w:tcPr>
    </w:tblStylePr>
  </w:style>
  <w:style w:type="table" w:customStyle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온다</cp:lastModifiedBy>
  <cp:revision>1</cp:revision>
  <dcterms:created xsi:type="dcterms:W3CDTF">2013-12-23T23:15:00Z</dcterms:created>
  <dcterms:modified xsi:type="dcterms:W3CDTF">2025-09-24T03:51:43Z</dcterms:modified>
  <cp:version>1300.0100.01</cp:version>
</cp:coreProperties>
</file>