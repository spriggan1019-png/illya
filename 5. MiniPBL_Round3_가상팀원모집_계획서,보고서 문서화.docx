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pStyle w:val="Heading1"/>
        <w:rPr>
          <w:lang/>
          <w:rtl w:val="off"/>
        </w:rPr>
      </w:pPr>
      <w:r>
        <w:drawing>
          <wp:inline distT="0" distB="0" distL="0" distR="0">
            <wp:extent cx="5519944" cy="7756222"/>
            <wp:effectExtent l="0" t="0" r="0" b="0"/>
            <wp:docPr id="1025" name="Google Shape;336;p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" name="Google Shape;336;p21"/>
                    <pic:cNvPicPr>
                      <a:picLocks noUngrp="1"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19944" cy="7756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drawing>
          <wp:anchor distT="0" distB="0" distL="114300" distR="114300" behindDoc="0" locked="0" layoutInCell="1" simplePos="0" relativeHeight="251660288" allowOverlap="1" hidden="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491683" cy="8117828"/>
            <wp:effectExtent l="0" t="0" r="0" b="0"/>
            <wp:wrapNone/>
            <wp:docPr id="1026" name="Google Shape;337;p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Google Shape;337;p21"/>
                    <pic:cNvPicPr>
                      <a:picLocks noUngrp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91683" cy="8117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Heading1"/>
        <w:rPr>
          <w:lang/>
          <w:rtl w:val="off"/>
        </w:rPr>
      </w:pPr>
      <w:r>
        <w:drawing>
          <wp:inline distT="0" distB="0" distL="180" distR="180">
            <wp:extent cx="5486400" cy="3639820"/>
            <wp:effectExtent l="0" t="0" r="0" b="0"/>
            <wp:docPr id="102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" name=""/>
                    <pic:cNvPicPr>
                      <a:picLocks noChangeAspect="1" noUngrp="1"/>
                    </pic:cNvPicPr>
                  </pic:nvPicPr>
                  <pic:blipFill>
                    <a:blip r:embed="rId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3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</w:pPr>
      <w:r>
        <w:drawing>
          <wp:inline distT="0" distB="0" distL="180" distR="180">
            <wp:extent cx="5486400" cy="3543300"/>
            <wp:effectExtent l="0" t="0" r="0" b="0"/>
            <wp:docPr id="103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" name=""/>
                    <pic:cNvPicPr>
                      <a:picLocks noChangeAspect="1" noUngrp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br w:type="page"/>
      </w:r>
    </w:p>
    <w:p>
      <w:pPr>
        <w:pStyle w:val="Heading1"/>
        <w:rPr>
          <w:lang w:eastAsia="ko-KR"/>
          <w:rFonts w:hint="eastAsia"/>
          <w:rtl w:val="off"/>
        </w:rPr>
      </w:pPr>
      <w:r>
        <w:t>팀 결과 보고서</w:t>
      </w:r>
    </w:p>
    <w:p>
      <w:pPr>
        <w:pStyle w:val="Normal"/>
      </w:pPr>
    </w:p>
    <w:p>
      <w:r>
        <w:t>팀명: __________________     팀장: __________________     제출일: ___________</w:t>
      </w:r>
    </w:p>
    <w:p>
      <w:pPr>
        <w:rPr>
          <w:lang w:eastAsia="ko-KR"/>
          <w:rFonts w:hint="eastAsia"/>
          <w:rtl w:val="off"/>
        </w:rPr>
      </w:pPr>
      <w:r>
        <w:t>팀원: _____________________________________________________________</w:t>
      </w:r>
    </w:p>
    <w:p/>
    <w:p>
      <w:pPr>
        <w:pStyle w:val="Heading2"/>
      </w:pPr>
      <w:r>
        <w:t>1. 프로젝트 개요</w:t>
      </w:r>
    </w:p>
    <w:p>
      <w:r>
        <w:t>과제 요약 / 목표 / 범위 / 산출물 목록</w:t>
      </w:r>
    </w:p>
    <w:p>
      <w:pPr>
        <w:pStyle w:val="Heading2"/>
      </w:pPr>
      <w:r>
        <w:t>2. 요구사항 명세</w:t>
      </w:r>
    </w:p>
    <w:p>
      <w:r>
        <w:t>핵심 요구사항 목록 및 충족 여부 체크</w:t>
      </w:r>
    </w:p>
    <w:p>
      <w:pPr>
        <w:pStyle w:val="Heading2"/>
      </w:pPr>
      <w:r>
        <w:t>3. 일정 및 진행</w:t>
      </w:r>
    </w:p>
    <w:p>
      <w:r>
        <w:t>타임라인 및 갠트 요약</w:t>
      </w:r>
    </w:p>
    <w:p>
      <w:pPr>
        <w:pStyle w:val="Heading2"/>
      </w:pPr>
      <w:r>
        <w:t>4. UI/UX 산출물</w:t>
      </w:r>
    </w:p>
    <w:p>
      <w:r>
        <w:t>프로토타입/코드 링크 또는 캡처</w:t>
      </w:r>
    </w:p>
    <w:p>
      <w:pPr>
        <w:pStyle w:val="Heading2"/>
      </w:pPr>
      <w:r>
        <w:t>5. 회고 및 개선</w:t>
      </w:r>
    </w:p>
    <w:p>
      <w:r>
        <w:t>잘한 점 / 아쉬운 점 / 다음 스텝</w:t>
      </w:r>
    </w:p>
    <w:p>
      <w:pPr>
        <w:pStyle w:val="Heading2"/>
      </w:pPr>
      <w:r>
        <w:t>6. 부록</w:t>
      </w:r>
    </w:p>
    <w:p>
      <w:r>
        <w:t xml:space="preserve">테스트 로그, </w:t>
      </w:r>
      <w:r>
        <w:rPr>
          <w:lang w:eastAsia="ko-KR"/>
          <w:rtl w:val="off"/>
        </w:rPr>
        <w:t xml:space="preserve"> </w:t>
      </w:r>
      <w:r>
        <w:t>기타 참고자료</w:t>
      </w:r>
    </w:p>
    <w:sectPr>
      <w:pgSz w:w="12240" w:h="15840"/>
      <w:pgMar w:top="1440" w:right="1800" w:bottom="1440" w:left="180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Courier">
    <w:charset w:val="00"/>
    <w:notTrueType w:val="false"/>
  </w:font>
  <w:font w:name="Symbol">
    <w:panose1 w:val="05050102010706020507"/>
    <w:family w:val="Symbol"/>
    <w:charset w:val="00"/>
    <w:notTrueType w:val="false"/>
    <w:sig w:usb0="00000001" w:usb1="00000001" w:usb2="00000001" w:usb3="00000001" w:csb0="7FFFFFFF" w:csb1="00000001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ffffff89"/>
    <w:multiLevelType w:val="singleLevel"/>
    <w:tmpl w:val="29761a62"/>
    <w:lvl w:ilvl="0">
      <w:start w:val="1"/>
      <w:numFmt w:val="bullet"/>
      <w:lvlText w:val=""/>
      <w:lvlJc w:val="left"/>
      <w:pStyle w:val="ListBullet"/>
      <w:pPr>
        <w:ind w:left="360" w:hanging="360"/>
        <w:tabs>
          <w:tab w:val="num" w:pos="360"/>
        </w:tabs>
      </w:pPr>
      <w:rPr>
        <w:rFonts w:ascii="Symbol" w:hAnsi="Symbol" w:hint="default"/>
      </w:rPr>
    </w:lvl>
  </w:abstractNum>
  <w:abstractNum w:abstractNumId="1">
    <w:nsid w:val="ffffff83"/>
    <w:multiLevelType w:val="singleLevel"/>
    <w:tmpl w:val="3d1effd4"/>
    <w:lvl w:ilvl="0">
      <w:start w:val="1"/>
      <w:numFmt w:val="bullet"/>
      <w:lvlText w:val=""/>
      <w:lvlJc w:val="left"/>
      <w:pStyle w:val="ListBullet2"/>
      <w:pPr>
        <w:ind w:left="720" w:hanging="360"/>
        <w:tabs>
          <w:tab w:val="num" w:pos="720"/>
        </w:tabs>
      </w:pPr>
      <w:rPr>
        <w:rFonts w:ascii="Symbol" w:hAnsi="Symbol" w:hint="default"/>
      </w:rPr>
    </w:lvl>
  </w:abstractNum>
  <w:abstractNum w:abstractNumId="2">
    <w:nsid w:val="ffffff82"/>
    <w:multiLevelType w:val="singleLevel"/>
    <w:tmpl w:val="f3eafdec"/>
    <w:lvl w:ilvl="0">
      <w:start w:val="1"/>
      <w:numFmt w:val="bullet"/>
      <w:lvlText w:val=""/>
      <w:lvlJc w:val="left"/>
      <w:pStyle w:val="ListBullet3"/>
      <w:pPr>
        <w:ind w:left="1080" w:hanging="360"/>
        <w:tabs>
          <w:tab w:val="num" w:pos="1080"/>
        </w:tabs>
      </w:pPr>
      <w:rPr>
        <w:rFonts w:ascii="Symbol" w:hAnsi="Symbol" w:hint="default"/>
      </w:rPr>
    </w:lvl>
  </w:abstractNum>
  <w:abstractNum w:abstractNumId="3">
    <w:nsid w:val="ffffff88"/>
    <w:multiLevelType w:val="singleLevel"/>
    <w:tmpl w:val="d0a62b40"/>
    <w:lvl w:ilvl="0">
      <w:start w:val="1"/>
      <w:lvlText w:val="%1."/>
      <w:lvlJc w:val="left"/>
      <w:pStyle w:val="ListNumber"/>
      <w:pPr>
        <w:ind w:left="360" w:hanging="360"/>
        <w:tabs>
          <w:tab w:val="num" w:pos="360"/>
        </w:tabs>
      </w:pPr>
    </w:lvl>
  </w:abstractNum>
  <w:abstractNum w:abstractNumId="4">
    <w:nsid w:val="ffffff7f"/>
    <w:multiLevelType w:val="singleLevel"/>
    <w:tmpl w:val="38441652"/>
    <w:lvl w:ilvl="0">
      <w:start w:val="1"/>
      <w:lvlText w:val="%1."/>
      <w:lvlJc w:val="left"/>
      <w:pStyle w:val="ListNumber2"/>
      <w:pPr>
        <w:ind w:left="720" w:hanging="360"/>
        <w:tabs>
          <w:tab w:val="num" w:pos="720"/>
        </w:tabs>
      </w:pPr>
    </w:lvl>
  </w:abstractNum>
  <w:abstractNum w:abstractNumId="5">
    <w:nsid w:val="ffffff7e"/>
    <w:multiLevelType w:val="singleLevel"/>
    <w:tmpl w:val="fb12693a"/>
    <w:lvl w:ilvl="0">
      <w:start w:val="1"/>
      <w:lvlText w:val="%1."/>
      <w:lvlJc w:val="left"/>
      <w:pStyle w:val="ListNumber3"/>
      <w:pPr>
        <w:ind w:left="1080" w:hanging="360"/>
        <w:tabs>
          <w:tab w:val="num" w:pos="1080"/>
        </w:tabs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val="bestFit"/>
  <w:removePersonalInformation/>
  <w:bordersDontSurroundHeader/>
  <w:bordersDontSurroundFooter/>
  <w:hideGrammaticalErrors/>
  <w:proofState w:spelling="clean" w:grammar="clean"/>
  <w:defaultTabStop w:val="72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1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ja-JP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  <w:rFonts w:asciiTheme="minorHAnsi" w:eastAsiaTheme="minorEastAsia" w:hAnsiTheme="minorHAnsi" w:cstheme="minorBidi"/>
        <w:sz w:val="22"/>
        <w:szCs w:val="22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87"/>
    <w:lsdException w:name="toc 2" w:uiPriority="87"/>
    <w:lsdException w:name="toc 3" w:uiPriority="87"/>
    <w:lsdException w:name="toc 4" w:uiPriority="87"/>
    <w:lsdException w:name="toc 5" w:uiPriority="87"/>
    <w:lsdException w:name="toc 6" w:uiPriority="87"/>
    <w:lsdException w:name="toc 7" w:uiPriority="87"/>
    <w:lsdException w:name="toc 8" w:uiPriority="87"/>
    <w:lsdException w:name="toc 9" w:uiPriority="87"/>
    <w:lsdException w:name="caption" w:uiPriority="83" w:qFormat="1"/>
    <w:lsdException w:name="Title" w:semiHidden="0" w:uiPriority="22" w:unhideWhenUsed="0" w:qFormat="1"/>
    <w:lsdException w:name="Default Paragraph Font" w:uiPriority="1"/>
    <w:lsdException w:name="Subtitle" w:semiHidden="0" w:uiPriority="23" w:unhideWhenUsed="0" w:qFormat="1"/>
    <w:lsdException w:name="Strong" w:semiHidden="0" w:uiPriority="52" w:unhideWhenUsed="0" w:qFormat="1"/>
    <w:lsdException w:name="Emphasis" w:semiHidden="0" w:uiPriority="50" w:unhideWhenUsed="0" w:qFormat="1"/>
    <w:lsdException w:name="Table Grid" w:semiHidden="0" w:uiPriority="137" w:unhideWhenUsed="0"/>
    <w:lsdException w:name="Placeholder Text" w:unhideWhenUsed="0"/>
    <w:lsdException w:name="No Spacing" w:semiHidden="0" w:uiPriority="1" w:unhideWhenUsed="0" w:qFormat="1"/>
    <w:lsdException w:name="Light Shading" w:semiHidden="0" w:uiPriority="150" w:unhideWhenUsed="0"/>
    <w:lsdException w:name="Light List" w:semiHidden="0" w:uiPriority="151" w:unhideWhenUsed="0"/>
    <w:lsdException w:name="Light Grid" w:semiHidden="0" w:uiPriority="152" w:unhideWhenUsed="0"/>
    <w:lsdException w:name="Medium Shading 1" w:semiHidden="0" w:uiPriority="153" w:unhideWhenUsed="0"/>
    <w:lsdException w:name="Medium Shading 2" w:semiHidden="0" w:uiPriority="256" w:unhideWhenUsed="0"/>
    <w:lsdException w:name="Medium List 1" w:semiHidden="0" w:uiPriority="257" w:unhideWhenUsed="0"/>
    <w:lsdException w:name="Medium List 2" w:semiHidden="0" w:uiPriority="258" w:unhideWhenUsed="0"/>
    <w:lsdException w:name="Medium Grid 1" w:semiHidden="0" w:uiPriority="259" w:unhideWhenUsed="0"/>
    <w:lsdException w:name="Medium Grid 2" w:semiHidden="0" w:uiPriority="260" w:unhideWhenUsed="0"/>
    <w:lsdException w:name="Medium Grid 3" w:semiHidden="0" w:uiPriority="261" w:unhideWhenUsed="0"/>
    <w:lsdException w:name="Dark List" w:semiHidden="0" w:uiPriority="274" w:unhideWhenUsed="0"/>
    <w:lsdException w:name="Colorful Shading" w:semiHidden="0" w:uiPriority="275" w:unhideWhenUsed="0"/>
    <w:lsdException w:name="Colorful List" w:semiHidden="0" w:uiPriority="276" w:unhideWhenUsed="0"/>
    <w:lsdException w:name="Colorful Grid" w:semiHidden="0" w:uiPriority="277" w:unhideWhenUsed="0"/>
    <w:lsdException w:name="Light Shading Accent 1" w:semiHidden="0" w:uiPriority="150" w:unhideWhenUsed="0"/>
    <w:lsdException w:name="Light List Accent 1" w:semiHidden="0" w:uiPriority="151" w:unhideWhenUsed="0"/>
    <w:lsdException w:name="Light Grid Accent 1" w:semiHidden="0" w:uiPriority="152" w:unhideWhenUsed="0"/>
    <w:lsdException w:name="Medium Shading 1 Accent 1" w:semiHidden="0" w:uiPriority="153" w:unhideWhenUsed="0"/>
    <w:lsdException w:name="Medium Shading 2 Accent 1" w:semiHidden="0" w:uiPriority="256" w:unhideWhenUsed="0"/>
    <w:lsdException w:name="Medium List 1 Accent 1" w:semiHidden="0" w:uiPriority="257" w:unhideWhenUsed="0"/>
    <w:lsdException w:name="Revision" w:unhideWhenUsed="0"/>
    <w:lsdException w:name="List Paragraph" w:semiHidden="0" w:uiPriority="82" w:unhideWhenUsed="0" w:qFormat="1"/>
    <w:lsdException w:name="Quote" w:semiHidden="0" w:uiPriority="65" w:unhideWhenUsed="0" w:qFormat="1"/>
    <w:lsdException w:name="Intense Quote" w:semiHidden="0" w:uiPriority="72" w:unhideWhenUsed="0" w:qFormat="1"/>
    <w:lsdException w:name="Medium List 2 Accent 1" w:semiHidden="0" w:uiPriority="258" w:unhideWhenUsed="0"/>
    <w:lsdException w:name="Medium Grid 1 Accent 1" w:semiHidden="0" w:uiPriority="259" w:unhideWhenUsed="0"/>
    <w:lsdException w:name="Medium Grid 2 Accent 1" w:semiHidden="0" w:uiPriority="260" w:unhideWhenUsed="0"/>
    <w:lsdException w:name="Medium Grid 3 Accent 1" w:semiHidden="0" w:uiPriority="261" w:unhideWhenUsed="0"/>
    <w:lsdException w:name="Dark List Accent 1" w:semiHidden="0" w:uiPriority="274" w:unhideWhenUsed="0"/>
    <w:lsdException w:name="Colorful Shading Accent 1" w:semiHidden="0" w:uiPriority="275" w:unhideWhenUsed="0"/>
    <w:lsdException w:name="Colorful List Accent 1" w:semiHidden="0" w:uiPriority="276" w:unhideWhenUsed="0"/>
    <w:lsdException w:name="Colorful Grid Accent 1" w:semiHidden="0" w:uiPriority="277" w:unhideWhenUsed="0"/>
    <w:lsdException w:name="Light Shading Accent 2" w:semiHidden="0" w:uiPriority="150" w:unhideWhenUsed="0"/>
    <w:lsdException w:name="Light List Accent 2" w:semiHidden="0" w:uiPriority="151" w:unhideWhenUsed="0"/>
    <w:lsdException w:name="Light Grid Accent 2" w:semiHidden="0" w:uiPriority="152" w:unhideWhenUsed="0"/>
    <w:lsdException w:name="Medium Shading 1 Accent 2" w:semiHidden="0" w:uiPriority="153" w:unhideWhenUsed="0"/>
    <w:lsdException w:name="Medium Shading 2 Accent 2" w:semiHidden="0" w:uiPriority="256" w:unhideWhenUsed="0"/>
    <w:lsdException w:name="Medium List 1 Accent 2" w:semiHidden="0" w:uiPriority="257" w:unhideWhenUsed="0"/>
    <w:lsdException w:name="Medium List 2 Accent 2" w:semiHidden="0" w:uiPriority="258" w:unhideWhenUsed="0"/>
    <w:lsdException w:name="Medium Grid 1 Accent 2" w:semiHidden="0" w:uiPriority="259" w:unhideWhenUsed="0"/>
    <w:lsdException w:name="Medium Grid 2 Accent 2" w:semiHidden="0" w:uiPriority="260" w:unhideWhenUsed="0"/>
    <w:lsdException w:name="Medium Grid 3 Accent 2" w:semiHidden="0" w:uiPriority="261" w:unhideWhenUsed="0"/>
    <w:lsdException w:name="Dark List Accent 2" w:semiHidden="0" w:uiPriority="274" w:unhideWhenUsed="0"/>
    <w:lsdException w:name="Colorful Shading Accent 2" w:semiHidden="0" w:uiPriority="275" w:unhideWhenUsed="0"/>
    <w:lsdException w:name="Colorful List Accent 2" w:semiHidden="0" w:uiPriority="276" w:unhideWhenUsed="0"/>
    <w:lsdException w:name="Colorful Grid Accent 2" w:semiHidden="0" w:uiPriority="277" w:unhideWhenUsed="0"/>
    <w:lsdException w:name="Light Shading Accent 3" w:semiHidden="0" w:uiPriority="150" w:unhideWhenUsed="0"/>
    <w:lsdException w:name="Light List Accent 3" w:semiHidden="0" w:uiPriority="151" w:unhideWhenUsed="0"/>
    <w:lsdException w:name="Light Grid Accent 3" w:semiHidden="0" w:uiPriority="152" w:unhideWhenUsed="0"/>
    <w:lsdException w:name="Medium Shading 1 Accent 3" w:semiHidden="0" w:uiPriority="153" w:unhideWhenUsed="0"/>
    <w:lsdException w:name="Medium Shading 2 Accent 3" w:semiHidden="0" w:uiPriority="256" w:unhideWhenUsed="0"/>
    <w:lsdException w:name="Medium List 1 Accent 3" w:semiHidden="0" w:uiPriority="257" w:unhideWhenUsed="0"/>
    <w:lsdException w:name="Medium List 2 Accent 3" w:semiHidden="0" w:uiPriority="258" w:unhideWhenUsed="0"/>
    <w:lsdException w:name="Medium Grid 1 Accent 3" w:semiHidden="0" w:uiPriority="259" w:unhideWhenUsed="0"/>
    <w:lsdException w:name="Medium Grid 2 Accent 3" w:semiHidden="0" w:uiPriority="260" w:unhideWhenUsed="0"/>
    <w:lsdException w:name="Medium Grid 3 Accent 3" w:semiHidden="0" w:uiPriority="261" w:unhideWhenUsed="0"/>
    <w:lsdException w:name="Dark List Accent 3" w:semiHidden="0" w:uiPriority="274" w:unhideWhenUsed="0"/>
    <w:lsdException w:name="Colorful Shading Accent 3" w:semiHidden="0" w:uiPriority="275" w:unhideWhenUsed="0"/>
    <w:lsdException w:name="Colorful List Accent 3" w:semiHidden="0" w:uiPriority="276" w:unhideWhenUsed="0"/>
    <w:lsdException w:name="Colorful Grid Accent 3" w:semiHidden="0" w:uiPriority="277" w:unhideWhenUsed="0"/>
    <w:lsdException w:name="Light Shading Accent 4" w:semiHidden="0" w:uiPriority="150" w:unhideWhenUsed="0"/>
    <w:lsdException w:name="Light List Accent 4" w:semiHidden="0" w:uiPriority="151" w:unhideWhenUsed="0"/>
    <w:lsdException w:name="Light Grid Accent 4" w:semiHidden="0" w:uiPriority="152" w:unhideWhenUsed="0"/>
    <w:lsdException w:name="Medium Shading 1 Accent 4" w:semiHidden="0" w:uiPriority="153" w:unhideWhenUsed="0"/>
    <w:lsdException w:name="Medium Shading 2 Accent 4" w:semiHidden="0" w:uiPriority="256" w:unhideWhenUsed="0"/>
    <w:lsdException w:name="Medium List 1 Accent 4" w:semiHidden="0" w:uiPriority="257" w:unhideWhenUsed="0"/>
    <w:lsdException w:name="Medium List 2 Accent 4" w:semiHidden="0" w:uiPriority="258" w:unhideWhenUsed="0"/>
    <w:lsdException w:name="Medium Grid 1 Accent 4" w:semiHidden="0" w:uiPriority="259" w:unhideWhenUsed="0"/>
    <w:lsdException w:name="Medium Grid 2 Accent 4" w:semiHidden="0" w:uiPriority="260" w:unhideWhenUsed="0"/>
    <w:lsdException w:name="Medium Grid 3 Accent 4" w:semiHidden="0" w:uiPriority="261" w:unhideWhenUsed="0"/>
    <w:lsdException w:name="Dark List Accent 4" w:semiHidden="0" w:uiPriority="274" w:unhideWhenUsed="0"/>
    <w:lsdException w:name="Colorful Shading Accent 4" w:semiHidden="0" w:uiPriority="275" w:unhideWhenUsed="0"/>
    <w:lsdException w:name="Colorful List Accent 4" w:semiHidden="0" w:uiPriority="276" w:unhideWhenUsed="0"/>
    <w:lsdException w:name="Colorful Grid Accent 4" w:semiHidden="0" w:uiPriority="277" w:unhideWhenUsed="0"/>
    <w:lsdException w:name="Light Shading Accent 5" w:semiHidden="0" w:uiPriority="150" w:unhideWhenUsed="0"/>
    <w:lsdException w:name="Light List Accent 5" w:semiHidden="0" w:uiPriority="151" w:unhideWhenUsed="0"/>
    <w:lsdException w:name="Light Grid Accent 5" w:semiHidden="0" w:uiPriority="152" w:unhideWhenUsed="0"/>
    <w:lsdException w:name="Medium Shading 1 Accent 5" w:semiHidden="0" w:uiPriority="153" w:unhideWhenUsed="0"/>
    <w:lsdException w:name="Medium Shading 2 Accent 5" w:semiHidden="0" w:uiPriority="256" w:unhideWhenUsed="0"/>
    <w:lsdException w:name="Medium List 1 Accent 5" w:semiHidden="0" w:uiPriority="257" w:unhideWhenUsed="0"/>
    <w:lsdException w:name="Medium List 2 Accent 5" w:semiHidden="0" w:uiPriority="258" w:unhideWhenUsed="0"/>
    <w:lsdException w:name="Medium Grid 1 Accent 5" w:semiHidden="0" w:uiPriority="259" w:unhideWhenUsed="0"/>
    <w:lsdException w:name="Medium Grid 2 Accent 5" w:semiHidden="0" w:uiPriority="260" w:unhideWhenUsed="0"/>
    <w:lsdException w:name="Medium Grid 3 Accent 5" w:semiHidden="0" w:uiPriority="261" w:unhideWhenUsed="0"/>
    <w:lsdException w:name="Dark List Accent 5" w:semiHidden="0" w:uiPriority="274" w:unhideWhenUsed="0"/>
    <w:lsdException w:name="Colorful Shading Accent 5" w:semiHidden="0" w:uiPriority="275" w:unhideWhenUsed="0"/>
    <w:lsdException w:name="Colorful List Accent 5" w:semiHidden="0" w:uiPriority="276" w:unhideWhenUsed="0"/>
    <w:lsdException w:name="Colorful Grid Accent 5" w:semiHidden="0" w:uiPriority="277" w:unhideWhenUsed="0"/>
    <w:lsdException w:name="Light Shading Accent 6" w:semiHidden="0" w:uiPriority="150" w:unhideWhenUsed="0"/>
    <w:lsdException w:name="Light List Accent 6" w:semiHidden="0" w:uiPriority="151" w:unhideWhenUsed="0"/>
    <w:lsdException w:name="Light Grid Accent 6" w:semiHidden="0" w:uiPriority="152" w:unhideWhenUsed="0"/>
    <w:lsdException w:name="Medium Shading 1 Accent 6" w:semiHidden="0" w:uiPriority="153" w:unhideWhenUsed="0"/>
    <w:lsdException w:name="Medium Shading 2 Accent 6" w:semiHidden="0" w:uiPriority="256" w:unhideWhenUsed="0"/>
    <w:lsdException w:name="Medium List 1 Accent 6" w:semiHidden="0" w:uiPriority="257" w:unhideWhenUsed="0"/>
    <w:lsdException w:name="Medium List 2 Accent 6" w:semiHidden="0" w:uiPriority="258" w:unhideWhenUsed="0"/>
    <w:lsdException w:name="Medium Grid 1 Accent 6" w:semiHidden="0" w:uiPriority="259" w:unhideWhenUsed="0"/>
    <w:lsdException w:name="Medium Grid 2 Accent 6" w:semiHidden="0" w:uiPriority="260" w:unhideWhenUsed="0"/>
    <w:lsdException w:name="Medium Grid 3 Accent 6" w:semiHidden="0" w:uiPriority="261" w:unhideWhenUsed="0"/>
    <w:lsdException w:name="Dark List Accent 6" w:semiHidden="0" w:uiPriority="274" w:unhideWhenUsed="0"/>
    <w:lsdException w:name="Colorful Shading Accent 6" w:semiHidden="0" w:uiPriority="275" w:unhideWhenUsed="0"/>
    <w:lsdException w:name="Colorful List Accent 6" w:semiHidden="0" w:uiPriority="276" w:unhideWhenUsed="0"/>
    <w:lsdException w:name="Colorful Grid Accent 6" w:semiHidden="0" w:uiPriority="277" w:unhideWhenUsed="0"/>
    <w:lsdException w:name="Subtle Emphasis" w:semiHidden="0" w:uiPriority="37" w:unhideWhenUsed="0" w:qFormat="1"/>
    <w:lsdException w:name="Intense Emphasis" w:semiHidden="0" w:uiPriority="51" w:unhideWhenUsed="0" w:qFormat="1"/>
    <w:lsdException w:name="Subtle Reference" w:semiHidden="0" w:uiPriority="73" w:unhideWhenUsed="0" w:qFormat="1"/>
    <w:lsdException w:name="Intense Reference" w:semiHidden="0" w:uiPriority="80" w:unhideWhenUsed="0" w:qFormat="1"/>
    <w:lsdException w:name="Book Title" w:semiHidden="0" w:uiPriority="81" w:unhideWhenUsed="0" w:qFormat="1"/>
    <w:lsdException w:name="Bibliography" w:uiPriority="85"/>
    <w:lsdException w:name="TOC Heading" w:uiPriority="87" w:qFormat="1"/>
  </w:latentStyles>
  <w:style w:type="paragraph" w:default="1" w:styleId="Normal">
    <w:name w:val="Normal"/>
    <w:qFormat/>
  </w:style>
  <w:style w:type="paragraph" w:customStyle="1" w:styleId="Header">
    <w:name w:val="header"/>
    <w:uiPriority w:val="99"/>
    <w:basedOn w:val="Normal"/>
    <w:link w:val="HeaderChar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uiPriority w:val="99"/>
    <w:basedOn w:val="DefaultParagraphFont"/>
    <w:link w:val="Header"/>
  </w:style>
  <w:style w:type="paragraph" w:customStyle="1" w:styleId="Footer">
    <w:name w:val="footer"/>
    <w:uiPriority w:val="99"/>
    <w:basedOn w:val="Normal"/>
    <w:link w:val="FooterChar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uiPriority w:val="99"/>
    <w:basedOn w:val="DefaultParagraphFont"/>
    <w:link w:val="Footer"/>
  </w:style>
  <w:style w:type="paragraph" w:styleId="Heading1">
    <w:name w:val="heading 1"/>
    <w:uiPriority w:val="9"/>
    <w:basedOn w:val="Normal"/>
    <w:next w:val="Normal"/>
    <w:link w:val="Heading1Char"/>
    <w:qFormat/>
    <w:pPr>
      <w:keepNext/>
      <w:keepLines/>
      <w:outlineLvl w:val="0"/>
      <w:spacing w:after="0" w:before="480"/>
    </w:pPr>
    <w:rPr>
      <w:rFonts w:asciiTheme="majorHAnsi" w:eastAsiaTheme="majorEastAsia" w:hAnsiTheme="majorHAnsi" w:cstheme="majorBidi"/>
      <w:b/>
      <w:bCs/>
      <w:color w:val="376092"/>
      <w:sz w:val="28"/>
      <w:szCs w:val="28"/>
    </w:rPr>
  </w:style>
  <w:style w:type="paragraph" w:styleId="Heading2">
    <w:name w:val="heading 2"/>
    <w:uiPriority w:val="9"/>
    <w:basedOn w:val="Normal"/>
    <w:next w:val="Normal"/>
    <w:link w:val="Heading2Char"/>
    <w:qFormat/>
    <w:unhideWhenUsed/>
    <w:pPr>
      <w:keepNext/>
      <w:keepLines/>
      <w:outlineLvl w:val="1"/>
      <w:spacing w:after="0" w:before="200"/>
    </w:pPr>
    <w:rPr>
      <w:rFonts w:asciiTheme="majorHAnsi" w:eastAsiaTheme="majorEastAsia" w:hAnsiTheme="majorHAnsi" w:cstheme="majorBidi"/>
      <w:b/>
      <w:bCs/>
      <w:color w:val="4F81BD"/>
      <w:sz w:val="26"/>
      <w:szCs w:val="26"/>
    </w:rPr>
  </w:style>
  <w:style w:type="paragraph" w:styleId="Heading3">
    <w:name w:val="heading 3"/>
    <w:uiPriority w:val="9"/>
    <w:basedOn w:val="Normal"/>
    <w:next w:val="Normal"/>
    <w:link w:val="Heading3Char"/>
    <w:qFormat/>
    <w:unhideWhenUsed/>
    <w:pPr>
      <w:keepNext/>
      <w:keepLines/>
      <w:outlineLvl w:val="2"/>
      <w:spacing w:after="0" w:before="200"/>
    </w:pPr>
    <w:rPr>
      <w:rFonts w:asciiTheme="majorHAnsi" w:eastAsiaTheme="majorEastAsia" w:hAnsiTheme="majorHAnsi" w:cstheme="majorBidi"/>
      <w:b/>
      <w:bCs/>
      <w:color w:val="4F81BD"/>
    </w:rPr>
  </w:style>
  <w:style w:type="paragraph" w:styleId="Heading4">
    <w:name w:val="heading 4"/>
    <w:uiPriority w:val="9"/>
    <w:basedOn w:val="Normal"/>
    <w:next w:val="Normal"/>
    <w:link w:val="Heading4Char"/>
    <w:qFormat/>
    <w:semiHidden/>
    <w:unhideWhenUsed/>
    <w:pPr>
      <w:keepNext/>
      <w:keepLines/>
      <w:outlineLvl w:val="3"/>
      <w:spacing w:after="0" w:before="200"/>
    </w:pPr>
    <w:rPr>
      <w:rFonts w:asciiTheme="majorHAnsi" w:eastAsiaTheme="majorEastAsia" w:hAnsiTheme="majorHAnsi" w:cstheme="majorBidi"/>
      <w:b/>
      <w:bCs/>
      <w:i/>
      <w:iCs/>
      <w:color w:val="4F81BD"/>
    </w:rPr>
  </w:style>
  <w:style w:type="paragraph" w:styleId="Heading5">
    <w:name w:val="heading 5"/>
    <w:uiPriority w:val="9"/>
    <w:basedOn w:val="Normal"/>
    <w:next w:val="Normal"/>
    <w:link w:val="Heading5Char"/>
    <w:qFormat/>
    <w:semiHidden/>
    <w:unhideWhenUsed/>
    <w:pPr>
      <w:keepNext/>
      <w:keepLines/>
      <w:outlineLvl w:val="4"/>
      <w:spacing w:after="0" w:before="200"/>
    </w:pPr>
    <w:rPr>
      <w:rFonts w:asciiTheme="majorHAnsi" w:eastAsiaTheme="majorEastAsia" w:hAnsiTheme="majorHAnsi" w:cstheme="majorBidi"/>
      <w:color w:val="244061"/>
    </w:rPr>
  </w:style>
  <w:style w:type="paragraph" w:styleId="Heading6">
    <w:name w:val="heading 6"/>
    <w:uiPriority w:val="9"/>
    <w:basedOn w:val="Normal"/>
    <w:next w:val="Normal"/>
    <w:link w:val="Heading6Char"/>
    <w:qFormat/>
    <w:semiHidden/>
    <w:unhideWhenUsed/>
    <w:pPr>
      <w:keepNext/>
      <w:keepLines/>
      <w:outlineLvl w:val="5"/>
      <w:spacing w:after="0" w:before="200"/>
    </w:pPr>
    <w:rPr>
      <w:rFonts w:asciiTheme="majorHAnsi" w:eastAsiaTheme="majorEastAsia" w:hAnsiTheme="majorHAnsi" w:cstheme="majorBidi"/>
      <w:i/>
      <w:iCs/>
      <w:color w:val="244061"/>
    </w:rPr>
  </w:style>
  <w:style w:type="paragraph" w:styleId="Heading7">
    <w:name w:val="heading 7"/>
    <w:uiPriority w:val="9"/>
    <w:basedOn w:val="Normal"/>
    <w:next w:val="Normal"/>
    <w:link w:val="Heading7Char"/>
    <w:qFormat/>
    <w:semiHidden/>
    <w:unhideWhenUsed/>
    <w:pPr>
      <w:keepNext/>
      <w:keepLines/>
      <w:outlineLvl w:val="6"/>
      <w:spacing w:after="0" w:before="200"/>
    </w:pPr>
    <w:rPr>
      <w:rFonts w:asciiTheme="majorHAnsi" w:eastAsiaTheme="majorEastAsia" w:hAnsiTheme="majorHAnsi" w:cstheme="majorBidi"/>
      <w:i/>
      <w:iCs/>
      <w:color w:val="8C8C8C"/>
    </w:rPr>
  </w:style>
  <w:style w:type="paragraph" w:styleId="Heading8">
    <w:name w:val="heading 8"/>
    <w:uiPriority w:val="9"/>
    <w:basedOn w:val="Normal"/>
    <w:next w:val="Normal"/>
    <w:link w:val="Heading8Char"/>
    <w:qFormat/>
    <w:semiHidden/>
    <w:unhideWhenUsed/>
    <w:pPr>
      <w:keepNext/>
      <w:keepLines/>
      <w:outlineLvl w:val="7"/>
      <w:spacing w:after="0" w:before="200"/>
    </w:pPr>
    <w:rPr>
      <w:rFonts w:asciiTheme="majorHAnsi" w:eastAsiaTheme="majorEastAsia" w:hAnsiTheme="majorHAnsi" w:cstheme="majorBidi"/>
      <w:color w:val="4F81BD"/>
      <w:sz w:val="20"/>
      <w:szCs w:val="20"/>
    </w:rPr>
  </w:style>
  <w:style w:type="paragraph" w:styleId="Heading9">
    <w:name w:val="heading 9"/>
    <w:uiPriority w:val="9"/>
    <w:basedOn w:val="Normal"/>
    <w:next w:val="Normal"/>
    <w:link w:val="Heading9Char"/>
    <w:qFormat/>
    <w:semiHidden/>
    <w:unhideWhenUsed/>
    <w:pPr>
      <w:keepNext/>
      <w:keepLines/>
      <w:outlineLvl w:val="8"/>
      <w:spacing w:after="0" w:before="200"/>
    </w:pPr>
    <w:rPr>
      <w:rFonts w:asciiTheme="majorHAnsi" w:eastAsiaTheme="majorEastAsia" w:hAnsiTheme="majorHAnsi" w:cstheme="majorBidi"/>
      <w:i/>
      <w:iCs/>
      <w:color w:val="8C8C8C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customStyle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customStyle="1" w:styleId="Heading1Char">
    <w:name w:val="Heading 1 Char"/>
    <w:uiPriority w:val="9"/>
    <w:basedOn w:val="DefaultParagraphFont"/>
    <w:link w:val="Heading1"/>
    <w:rPr>
      <w:rFonts w:asciiTheme="majorHAnsi" w:eastAsiaTheme="majorEastAsia" w:hAnsiTheme="majorHAnsi" w:cstheme="majorBidi"/>
      <w:b/>
      <w:bCs/>
      <w:color w:val="376092"/>
      <w:sz w:val="28"/>
      <w:szCs w:val="28"/>
    </w:rPr>
  </w:style>
  <w:style w:type="character" w:customStyle="1" w:styleId="Heading2Char">
    <w:name w:val="Heading 2 Char"/>
    <w:uiPriority w:val="9"/>
    <w:basedOn w:val="DefaultParagraphFont"/>
    <w:link w:val="Heading2"/>
    <w:rPr>
      <w:rFonts w:asciiTheme="majorHAnsi" w:eastAsiaTheme="majorEastAsia" w:hAnsiTheme="majorHAnsi" w:cstheme="majorBidi"/>
      <w:b/>
      <w:bCs/>
      <w:color w:val="4F81BD"/>
      <w:sz w:val="26"/>
      <w:szCs w:val="26"/>
    </w:rPr>
  </w:style>
  <w:style w:type="character" w:customStyle="1" w:styleId="Heading3Char">
    <w:name w:val="Heading 3 Char"/>
    <w:uiPriority w:val="9"/>
    <w:basedOn w:val="DefaultParagraphFont"/>
    <w:link w:val="Heading3"/>
    <w:rPr>
      <w:rFonts w:asciiTheme="majorHAnsi" w:eastAsiaTheme="majorEastAsia" w:hAnsiTheme="majorHAnsi" w:cstheme="majorBidi"/>
      <w:b/>
      <w:bCs/>
      <w:color w:val="4F81BD"/>
    </w:rPr>
  </w:style>
  <w:style w:type="paragraph" w:styleId="Title">
    <w:name w:val="Title"/>
    <w:uiPriority w:val="10"/>
    <w:basedOn w:val="Normal"/>
    <w:next w:val="Normal"/>
    <w:link w:val="TitleChar"/>
    <w:qFormat/>
    <w:pPr>
      <w:contextualSpacing/>
      <w:pBdr>
        <w:bottom w:val="single" w:sz="8" w:space="4" w:color="4F81BD" w:themeColor="accent1"/>
      </w:pBdr>
      <w:spacing w:after="300" w:line="240" w:lineRule="auto"/>
    </w:pPr>
    <w:rPr>
      <w:rFonts w:asciiTheme="majorHAnsi" w:eastAsiaTheme="majorEastAsia" w:hAnsiTheme="majorHAnsi" w:cstheme="majorBidi"/>
      <w:color w:val="17375E"/>
      <w:sz w:val="52"/>
      <w:szCs w:val="52"/>
      <w:kern w:val="28"/>
      <w:spacing w:val="5"/>
    </w:rPr>
  </w:style>
  <w:style w:type="character" w:customStyle="1" w:styleId="TitleChar">
    <w:name w:val="Title Char"/>
    <w:uiPriority w:val="10"/>
    <w:basedOn w:val="DefaultParagraphFont"/>
    <w:link w:val="Title"/>
    <w:rPr>
      <w:rFonts w:asciiTheme="majorHAnsi" w:eastAsiaTheme="majorEastAsia" w:hAnsiTheme="majorHAnsi" w:cstheme="majorBidi"/>
      <w:color w:val="17375E"/>
      <w:sz w:val="52"/>
      <w:szCs w:val="52"/>
      <w:kern w:val="28"/>
      <w:spacing w:val="5"/>
    </w:rPr>
  </w:style>
  <w:style w:type="paragraph" w:styleId="Subtitle">
    <w:name w:val="Subtitle"/>
    <w:uiPriority w:val="11"/>
    <w:basedOn w:val="Normal"/>
    <w:next w:val="Normal"/>
    <w:link w:val="SubtitleChar"/>
    <w:qFormat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/>
      <w:sz w:val="24"/>
      <w:szCs w:val="24"/>
      <w:spacing w:val="15"/>
    </w:rPr>
  </w:style>
  <w:style w:type="character" w:customStyle="1" w:styleId="SubtitleChar">
    <w:name w:val="Subtitle Char"/>
    <w:uiPriority w:val="11"/>
    <w:basedOn w:val="DefaultParagraphFont"/>
    <w:link w:val="Subtitle"/>
    <w:rPr>
      <w:rFonts w:asciiTheme="majorHAnsi" w:eastAsiaTheme="majorEastAsia" w:hAnsiTheme="majorHAnsi" w:cstheme="majorBidi"/>
      <w:i/>
      <w:iCs/>
      <w:color w:val="4F81BD"/>
      <w:sz w:val="24"/>
      <w:szCs w:val="24"/>
      <w:spacing w:val="15"/>
    </w:rPr>
  </w:style>
  <w:style w:type="paragraph" w:styleId="ListParagraph">
    <w:name w:val="List Paragraph"/>
    <w:uiPriority w:val="34"/>
    <w:basedOn w:val="Normal"/>
    <w:qFormat/>
    <w:pPr>
      <w:ind w:left="720"/>
      <w:contextualSpacing/>
    </w:pPr>
  </w:style>
  <w:style w:type="paragraph" w:customStyle="1" w:styleId="BodyText">
    <w:name w:val="Body Text"/>
    <w:uiPriority w:val="99"/>
    <w:basedOn w:val="Normal"/>
    <w:link w:val="BodyTextChar"/>
    <w:unhideWhenUsed/>
    <w:pPr>
      <w:spacing w:after="120"/>
    </w:pPr>
  </w:style>
  <w:style w:type="character" w:customStyle="1" w:styleId="BodyTextChar">
    <w:name w:val="Body Text Char"/>
    <w:uiPriority w:val="99"/>
    <w:basedOn w:val="DefaultParagraphFont"/>
    <w:link w:val="BodyText"/>
  </w:style>
  <w:style w:type="paragraph" w:customStyle="1" w:styleId="BodyText2">
    <w:name w:val="Body Text 2"/>
    <w:uiPriority w:val="99"/>
    <w:basedOn w:val="Normal"/>
    <w:link w:val="BodyText2Char"/>
    <w:unhideWhenUsed/>
    <w:pPr>
      <w:spacing w:after="120" w:line="480" w:lineRule="auto"/>
    </w:pPr>
  </w:style>
  <w:style w:type="character" w:customStyle="1" w:styleId="BodyText2Char">
    <w:name w:val="Body Text 2 Char"/>
    <w:uiPriority w:val="99"/>
    <w:basedOn w:val="DefaultParagraphFont"/>
    <w:link w:val="BodyText2"/>
  </w:style>
  <w:style w:type="paragraph" w:customStyle="1" w:styleId="BodyText3">
    <w:name w:val="Body Text 3"/>
    <w:uiPriority w:val="99"/>
    <w:basedOn w:val="Normal"/>
    <w:link w:val="BodyText3Char"/>
    <w:unhideWhenUsed/>
    <w:pPr>
      <w:spacing w:after="120"/>
    </w:pPr>
    <w:rPr>
      <w:sz w:val="16"/>
      <w:szCs w:val="16"/>
    </w:rPr>
  </w:style>
  <w:style w:type="character" w:customStyle="1" w:styleId="BodyText3Char">
    <w:name w:val="Body Text 3 Char"/>
    <w:uiPriority w:val="99"/>
    <w:basedOn w:val="DefaultParagraphFont"/>
    <w:link w:val="BodyText3"/>
    <w:rPr>
      <w:sz w:val="16"/>
      <w:szCs w:val="16"/>
    </w:rPr>
  </w:style>
  <w:style w:type="paragraph" w:customStyle="1" w:styleId="List">
    <w:name w:val="List"/>
    <w:uiPriority w:val="99"/>
    <w:basedOn w:val="Normal"/>
    <w:unhideWhenUsed/>
    <w:pPr>
      <w:ind w:left="360" w:hanging="360"/>
      <w:contextualSpacing/>
    </w:pPr>
  </w:style>
  <w:style w:type="paragraph" w:customStyle="1" w:styleId="List2">
    <w:name w:val="List 2"/>
    <w:uiPriority w:val="99"/>
    <w:basedOn w:val="Normal"/>
    <w:unhideWhenUsed/>
    <w:pPr>
      <w:ind w:left="720" w:hanging="360"/>
      <w:contextualSpacing/>
    </w:pPr>
  </w:style>
  <w:style w:type="paragraph" w:customStyle="1" w:styleId="List3">
    <w:name w:val="List 3"/>
    <w:uiPriority w:val="99"/>
    <w:basedOn w:val="Normal"/>
    <w:unhideWhenUsed/>
    <w:pPr>
      <w:ind w:left="1080" w:hanging="360"/>
      <w:contextualSpacing/>
    </w:pPr>
  </w:style>
  <w:style w:type="paragraph" w:customStyle="1" w:styleId="ListBullet">
    <w:name w:val="List Bullet"/>
    <w:uiPriority w:val="99"/>
    <w:basedOn w:val="Normal"/>
    <w:unhideWhenUsed/>
    <w:pPr>
      <w:contextualSpacing/>
      <w:numPr>
        <w:numId w:val="1"/>
      </w:numPr>
    </w:pPr>
  </w:style>
  <w:style w:type="paragraph" w:customStyle="1" w:styleId="ListBullet2">
    <w:name w:val="List Bullet 2"/>
    <w:uiPriority w:val="99"/>
    <w:basedOn w:val="Normal"/>
    <w:unhideWhenUsed/>
    <w:pPr>
      <w:contextualSpacing/>
      <w:numPr>
        <w:numId w:val="2"/>
      </w:numPr>
    </w:pPr>
  </w:style>
  <w:style w:type="paragraph" w:customStyle="1" w:styleId="ListBullet3">
    <w:name w:val="List Bullet 3"/>
    <w:uiPriority w:val="99"/>
    <w:basedOn w:val="Normal"/>
    <w:unhideWhenUsed/>
    <w:pPr>
      <w:contextualSpacing/>
      <w:numPr>
        <w:numId w:val="3"/>
      </w:numPr>
    </w:pPr>
  </w:style>
  <w:style w:type="paragraph" w:customStyle="1" w:styleId="ListNumber">
    <w:name w:val="List Number"/>
    <w:uiPriority w:val="99"/>
    <w:basedOn w:val="Normal"/>
    <w:unhideWhenUsed/>
    <w:pPr>
      <w:contextualSpacing/>
      <w:numPr>
        <w:numId w:val="4"/>
      </w:numPr>
    </w:pPr>
  </w:style>
  <w:style w:type="paragraph" w:customStyle="1" w:styleId="ListNumber2">
    <w:name w:val="List Number 2"/>
    <w:uiPriority w:val="99"/>
    <w:basedOn w:val="Normal"/>
    <w:unhideWhenUsed/>
    <w:pPr>
      <w:contextualSpacing/>
      <w:numPr>
        <w:numId w:val="5"/>
      </w:numPr>
    </w:pPr>
  </w:style>
  <w:style w:type="paragraph" w:customStyle="1" w:styleId="ListNumber3">
    <w:name w:val="List Number 3"/>
    <w:uiPriority w:val="99"/>
    <w:basedOn w:val="Normal"/>
    <w:unhideWhenUsed/>
    <w:pPr>
      <w:contextualSpacing/>
      <w:numPr>
        <w:numId w:val="6"/>
      </w:numPr>
    </w:pPr>
  </w:style>
  <w:style w:type="paragraph" w:customStyle="1" w:styleId="ListContinue">
    <w:name w:val="List Continue"/>
    <w:uiPriority w:val="99"/>
    <w:basedOn w:val="Normal"/>
    <w:unhideWhenUsed/>
    <w:pPr>
      <w:ind w:left="360"/>
      <w:contextualSpacing/>
      <w:spacing w:after="120"/>
    </w:pPr>
  </w:style>
  <w:style w:type="paragraph" w:customStyle="1" w:styleId="ListContinue2">
    <w:name w:val="List Continue 2"/>
    <w:uiPriority w:val="99"/>
    <w:basedOn w:val="Normal"/>
    <w:unhideWhenUsed/>
    <w:pPr>
      <w:ind w:left="720"/>
      <w:contextualSpacing/>
      <w:spacing w:after="120"/>
    </w:pPr>
  </w:style>
  <w:style w:type="paragraph" w:customStyle="1" w:styleId="ListContinue3">
    <w:name w:val="List Continue 3"/>
    <w:uiPriority w:val="99"/>
    <w:basedOn w:val="Normal"/>
    <w:unhideWhenUsed/>
    <w:pPr>
      <w:ind w:left="1080"/>
      <w:contextualSpacing/>
      <w:spacing w:after="120"/>
    </w:pPr>
  </w:style>
  <w:style w:type="paragraph" w:customStyle="1" w:styleId="MacroText">
    <w:name w:val="macro"/>
    <w:uiPriority w:val="99"/>
    <w:link w:val="MacroTextChar"/>
    <w:unhideWhenUsed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uiPriority w:val="99"/>
    <w:basedOn w:val="DefaultParagraphFont"/>
    <w:link w:val="MacroText"/>
    <w:rPr>
      <w:rFonts w:ascii="Courier" w:hAnsi="Courier"/>
      <w:sz w:val="20"/>
      <w:szCs w:val="20"/>
    </w:rPr>
  </w:style>
  <w:style w:type="paragraph" w:styleId="Quote">
    <w:name w:val="Quote"/>
    <w:uiPriority w:val="29"/>
    <w:basedOn w:val="Normal"/>
    <w:next w:val="Normal"/>
    <w:link w:val="QuoteChar"/>
    <w:qFormat/>
    <w:rPr>
      <w:i/>
      <w:iCs/>
      <w:color w:val="000000"/>
    </w:rPr>
  </w:style>
  <w:style w:type="character" w:customStyle="1" w:styleId="QuoteChar">
    <w:name w:val="Quote Char"/>
    <w:uiPriority w:val="29"/>
    <w:basedOn w:val="DefaultParagraphFont"/>
    <w:link w:val="Quote"/>
    <w:rPr>
      <w:i/>
      <w:iCs/>
      <w:color w:val="000000"/>
    </w:rPr>
  </w:style>
  <w:style w:type="character" w:customStyle="1" w:styleId="Heading4Char">
    <w:name w:val="Heading 4 Char"/>
    <w:uiPriority w:val="9"/>
    <w:basedOn w:val="DefaultParagraphFont"/>
    <w:link w:val="Heading4"/>
    <w:semiHidden/>
    <w:rPr>
      <w:rFonts w:asciiTheme="majorHAnsi" w:eastAsiaTheme="majorEastAsia" w:hAnsiTheme="majorHAnsi" w:cstheme="majorBidi"/>
      <w:b/>
      <w:bCs/>
      <w:i/>
      <w:iCs/>
      <w:color w:val="4F81BD"/>
    </w:rPr>
  </w:style>
  <w:style w:type="character" w:customStyle="1" w:styleId="Heading5Char">
    <w:name w:val="Heading 5 Char"/>
    <w:uiPriority w:val="9"/>
    <w:basedOn w:val="DefaultParagraphFont"/>
    <w:link w:val="Heading5"/>
    <w:semiHidden/>
    <w:rPr>
      <w:rFonts w:asciiTheme="majorHAnsi" w:eastAsiaTheme="majorEastAsia" w:hAnsiTheme="majorHAnsi" w:cstheme="majorBidi"/>
      <w:color w:val="244061"/>
    </w:rPr>
  </w:style>
  <w:style w:type="character" w:customStyle="1" w:styleId="Heading6Char">
    <w:name w:val="Heading 6 Char"/>
    <w:uiPriority w:val="9"/>
    <w:basedOn w:val="DefaultParagraphFont"/>
    <w:link w:val="Heading6"/>
    <w:semiHidden/>
    <w:rPr>
      <w:rFonts w:asciiTheme="majorHAnsi" w:eastAsiaTheme="majorEastAsia" w:hAnsiTheme="majorHAnsi" w:cstheme="majorBidi"/>
      <w:i/>
      <w:iCs/>
      <w:color w:val="244061"/>
    </w:rPr>
  </w:style>
  <w:style w:type="character" w:customStyle="1" w:styleId="Heading7Char">
    <w:name w:val="Heading 7 Char"/>
    <w:uiPriority w:val="9"/>
    <w:basedOn w:val="DefaultParagraphFont"/>
    <w:link w:val="Heading7"/>
    <w:semiHidden/>
    <w:rPr>
      <w:rFonts w:asciiTheme="majorHAnsi" w:eastAsiaTheme="majorEastAsia" w:hAnsiTheme="majorHAnsi" w:cstheme="majorBidi"/>
      <w:i/>
      <w:iCs/>
      <w:color w:val="8C8C8C"/>
    </w:rPr>
  </w:style>
  <w:style w:type="character" w:customStyle="1" w:styleId="Heading8Char">
    <w:name w:val="Heading 8 Char"/>
    <w:uiPriority w:val="9"/>
    <w:basedOn w:val="DefaultParagraphFont"/>
    <w:link w:val="Heading8"/>
    <w:semiHidden/>
    <w:rPr>
      <w:rFonts w:asciiTheme="majorHAnsi" w:eastAsiaTheme="majorEastAsia" w:hAnsiTheme="majorHAnsi" w:cstheme="majorBidi"/>
      <w:color w:val="4F81BD"/>
      <w:sz w:val="20"/>
      <w:szCs w:val="20"/>
    </w:rPr>
  </w:style>
  <w:style w:type="character" w:customStyle="1" w:styleId="Heading9Char">
    <w:name w:val="Heading 9 Char"/>
    <w:uiPriority w:val="9"/>
    <w:basedOn w:val="DefaultParagraphFont"/>
    <w:link w:val="Heading9"/>
    <w:semiHidden/>
    <w:rPr>
      <w:rFonts w:asciiTheme="majorHAnsi" w:eastAsiaTheme="majorEastAsia" w:hAnsiTheme="majorHAnsi" w:cstheme="majorBidi"/>
      <w:i/>
      <w:iCs/>
      <w:color w:val="8C8C8C"/>
      <w:sz w:val="20"/>
      <w:szCs w:val="20"/>
    </w:rPr>
  </w:style>
  <w:style w:type="paragraph" w:styleId="Caption">
    <w:name w:val="caption"/>
    <w:uiPriority w:val="35"/>
    <w:basedOn w:val="Normal"/>
    <w:next w:val="Normal"/>
    <w:qFormat/>
    <w:semiHidden/>
    <w:unhideWhenUsed/>
    <w:pPr>
      <w:spacing w:line="240" w:lineRule="auto"/>
    </w:pPr>
    <w:rPr>
      <w:b/>
      <w:bCs/>
      <w:color w:val="4F81BD"/>
      <w:sz w:val="18"/>
      <w:szCs w:val="18"/>
    </w:rPr>
  </w:style>
  <w:style w:type="character" w:styleId="Strong">
    <w:name w:val="Strong"/>
    <w:uiPriority w:val="22"/>
    <w:basedOn w:val="DefaultParagraphFont"/>
    <w:qFormat/>
    <w:rPr>
      <w:b/>
      <w:bCs/>
    </w:rPr>
  </w:style>
  <w:style w:type="character" w:styleId="Emphasis">
    <w:name w:val="Emphasis"/>
    <w:uiPriority w:val="20"/>
    <w:basedOn w:val="DefaultParagraphFont"/>
    <w:qFormat/>
    <w:rPr>
      <w:i/>
      <w:iCs/>
    </w:rPr>
  </w:style>
  <w:style w:type="paragraph" w:styleId="IntenseQuote">
    <w:name w:val="Intense Quote"/>
    <w:uiPriority w:val="30"/>
    <w:basedOn w:val="Normal"/>
    <w:next w:val="Normal"/>
    <w:link w:val="IntenseQuoteChar"/>
    <w:qFormat/>
    <w:pPr>
      <w:ind w:left="936" w:right="936"/>
      <w:pBdr>
        <w:bottom w:val="single" w:sz="4" w:space="4" w:color="4F81BD" w:themeColor="accent1"/>
      </w:pBdr>
      <w:spacing w:after="280" w:before="200"/>
    </w:pPr>
    <w:rPr>
      <w:b/>
      <w:bCs/>
      <w:i/>
      <w:iCs/>
      <w:color w:val="4F81BD"/>
    </w:rPr>
  </w:style>
  <w:style w:type="character" w:customStyle="1" w:styleId="IntenseQuoteChar">
    <w:name w:val="Intense Quote Char"/>
    <w:uiPriority w:val="30"/>
    <w:basedOn w:val="DefaultParagraphFont"/>
    <w:link w:val="IntenseQuote"/>
    <w:rPr>
      <w:b/>
      <w:bCs/>
      <w:i/>
      <w:iCs/>
      <w:color w:val="4F81BD"/>
    </w:rPr>
  </w:style>
  <w:style w:type="character" w:styleId="SubtleEmphasis">
    <w:name w:val="Subtle Emphasis"/>
    <w:uiPriority w:val="19"/>
    <w:basedOn w:val="DefaultParagraphFont"/>
    <w:qFormat/>
    <w:rPr>
      <w:i/>
      <w:iCs/>
      <w:color w:val="BDBDBD"/>
    </w:rPr>
  </w:style>
  <w:style w:type="character" w:styleId="IntenseEmphasis">
    <w:name w:val="Intense Emphasis"/>
    <w:uiPriority w:val="21"/>
    <w:basedOn w:val="DefaultParagraphFont"/>
    <w:qFormat/>
    <w:rPr>
      <w:b/>
      <w:bCs/>
      <w:i/>
      <w:iCs/>
      <w:color w:val="4F81BD"/>
    </w:rPr>
  </w:style>
  <w:style w:type="character" w:styleId="SubtleReference">
    <w:name w:val="Subtle Reference"/>
    <w:uiPriority w:val="31"/>
    <w:basedOn w:val="DefaultParagraphFont"/>
    <w:qFormat/>
    <w:rPr>
      <w:smallCaps/>
      <w:color w:val="C0504D"/>
      <w:u w:val="single" w:color="auto"/>
    </w:rPr>
  </w:style>
  <w:style w:type="character" w:styleId="IntenseReference">
    <w:name w:val="Intense Reference"/>
    <w:uiPriority w:val="32"/>
    <w:basedOn w:val="DefaultParagraphFont"/>
    <w:qFormat/>
    <w:rPr>
      <w:b/>
      <w:bCs/>
      <w:smallCaps/>
      <w:color w:val="C0504D"/>
      <w:u w:val="single" w:color="auto"/>
      <w:spacing w:val="5"/>
    </w:rPr>
  </w:style>
  <w:style w:type="character" w:styleId="BookTitle">
    <w:name w:val="Book Title"/>
    <w:uiPriority w:val="33"/>
    <w:basedOn w:val="DefaultParagraphFont"/>
    <w:qFormat/>
    <w:rPr>
      <w:b/>
      <w:bCs/>
      <w:smallCaps/>
      <w:spacing w:val="5"/>
    </w:rPr>
  </w:style>
  <w:style w:type="paragraph" w:styleId="TOCHeading">
    <w:name w:val="TOC Heading"/>
    <w:uiPriority w:val="39"/>
    <w:basedOn w:val="Heading1"/>
    <w:next w:val="Normal"/>
    <w:qFormat/>
    <w:semiHidden/>
    <w:unhideWhenUsed/>
    <w:pPr>
      <w:outlineLvl w:val="9"/>
    </w:pPr>
  </w:style>
  <w:style w:type="table" w:styleId="TableGrid">
    <w:name w:val="Table Grid"/>
    <w:uiPriority w:val="59"/>
    <w:basedOn w:val="TableNormal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uiPriority w:val="60"/>
    <w:basedOn w:val="TableNormal"/>
    <w:pPr>
      <w:spacing w:after="0" w:line="240" w:lineRule="auto"/>
    </w:pPr>
    <w:rPr>
      <w:color w:val="000000"/>
    </w:rPr>
    <w:tblPr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E1E1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E1E1" w:themeFill="text1" w:themeFillTint="3f"/>
      </w:tcPr>
    </w:tblStylePr>
  </w:style>
  <w:style w:type="table" w:styleId="LightShading-Accent1">
    <w:name w:val="Light Shading Accent 1"/>
    <w:uiPriority w:val="60"/>
    <w:basedOn w:val="TableNormal"/>
    <w:pPr>
      <w:spacing w:after="0" w:line="240" w:lineRule="auto"/>
    </w:pPr>
    <w:rPr>
      <w:color w:val="376092"/>
    </w:rPr>
    <w:tblPr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8F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E8F1" w:themeFill="accent1" w:themeFillTint="3f"/>
      </w:tcPr>
    </w:tblStylePr>
  </w:style>
  <w:style w:type="table" w:styleId="LightShading-Accent2">
    <w:name w:val="Light Shading Accent 2"/>
    <w:uiPriority w:val="60"/>
    <w:basedOn w:val="TableNormal"/>
    <w:pPr>
      <w:spacing w:after="0" w:line="240" w:lineRule="auto"/>
    </w:pPr>
    <w:rPr>
      <w:color w:val="953735"/>
    </w:rPr>
    <w:tblPr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E4E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E4E3" w:themeFill="accent2" w:themeFillTint="3f"/>
      </w:tcPr>
    </w:tblStylePr>
  </w:style>
  <w:style w:type="table" w:styleId="LightShading-Accent3">
    <w:name w:val="Light Shading Accent 3"/>
    <w:uiPriority w:val="60"/>
    <w:basedOn w:val="TableNormal"/>
    <w:pPr>
      <w:spacing w:after="0" w:line="240" w:lineRule="auto"/>
    </w:pPr>
    <w:rPr>
      <w:color w:val="76933C"/>
    </w:rPr>
    <w:tblPr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F0E4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F0E4" w:themeFill="accent3" w:themeFillTint="3f"/>
      </w:tcPr>
    </w:tblStylePr>
  </w:style>
  <w:style w:type="table" w:styleId="LightShading-Accent4">
    <w:name w:val="Light Shading Accent 4"/>
    <w:uiPriority w:val="60"/>
    <w:basedOn w:val="TableNormal"/>
    <w:pPr>
      <w:spacing w:after="0" w:line="240" w:lineRule="auto"/>
    </w:pPr>
    <w:rPr>
      <w:color w:val="604A7B"/>
    </w:rPr>
    <w:tblPr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5EC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5EC" w:themeFill="accent4" w:themeFillTint="3f"/>
      </w:tcPr>
    </w:tblStylePr>
  </w:style>
  <w:style w:type="table" w:styleId="LightShading-Accent5">
    <w:name w:val="Light Shading Accent 5"/>
    <w:uiPriority w:val="60"/>
    <w:basedOn w:val="TableNormal"/>
    <w:pPr>
      <w:spacing w:after="0" w:line="240" w:lineRule="auto"/>
    </w:pPr>
    <w:rPr>
      <w:color w:val="31859B"/>
    </w:rPr>
    <w:tblPr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EEF3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EEF3" w:themeFill="accent5" w:themeFillTint="3f"/>
      </w:tcPr>
    </w:tblStylePr>
  </w:style>
  <w:style w:type="table" w:styleId="LightShading-Accent6">
    <w:name w:val="Light Shading Accent 6"/>
    <w:uiPriority w:val="60"/>
    <w:basedOn w:val="TableNormal"/>
    <w:pPr>
      <w:spacing w:after="0" w:line="240" w:lineRule="auto"/>
    </w:pPr>
    <w:rPr>
      <w:color w:val="E46C0A"/>
    </w:rPr>
    <w:tblPr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BE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BE3" w:themeFill="accent6" w:themeFillTint="3f"/>
      </w:tcPr>
    </w:tblStylePr>
  </w:style>
  <w:style w:type="table" w:styleId="LightList">
    <w:name w:val="Light List"/>
    <w:uiPriority w:val="61"/>
    <w:basedOn w:val="TableNormal"/>
    <w:pPr>
      <w:spacing w:after="0" w:line="240" w:lineRule="auto"/>
    </w:pPr>
    <w:tblPr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shd w:val="clear" w:color="auto" w:fill="000000" w:themeFill="text1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uiPriority w:val="61"/>
    <w:basedOn w:val="TableNormal"/>
    <w:pPr>
      <w:spacing w:after="0" w:line="240" w:lineRule="auto"/>
    </w:pPr>
    <w:tblPr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shd w:val="clear" w:color="auto" w:fill="4F81BD" w:themeFill="accent1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uiPriority w:val="61"/>
    <w:basedOn w:val="TableNormal"/>
    <w:pPr>
      <w:spacing w:after="0" w:line="240" w:lineRule="auto"/>
    </w:pPr>
    <w:tblPr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shd w:val="clear" w:color="auto" w:fill="C0504D" w:themeFill="accent2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uiPriority w:val="61"/>
    <w:basedOn w:val="TableNormal"/>
    <w:pPr>
      <w:spacing w:after="0" w:line="240" w:lineRule="auto"/>
    </w:pPr>
    <w:tblPr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shd w:val="clear" w:color="auto" w:fill="9BBB59" w:themeFill="accent3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uiPriority w:val="61"/>
    <w:basedOn w:val="TableNormal"/>
    <w:pPr>
      <w:spacing w:after="0" w:line="240" w:lineRule="auto"/>
    </w:pPr>
    <w:tblPr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shd w:val="clear" w:color="auto" w:fill="8064A2" w:themeFill="accent4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uiPriority w:val="61"/>
    <w:basedOn w:val="TableNormal"/>
    <w:pPr>
      <w:spacing w:after="0" w:line="240" w:lineRule="auto"/>
    </w:pPr>
    <w:tblPr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shd w:val="clear" w:color="auto" w:fill="4BACC6" w:themeFill="accent5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uiPriority w:val="61"/>
    <w:basedOn w:val="TableNormal"/>
    <w:pPr>
      <w:spacing w:after="0" w:line="240" w:lineRule="auto"/>
    </w:pPr>
    <w:tblPr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shd w:val="clear" w:color="auto" w:fill="F79646" w:themeFill="accent6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uiPriority w:val="62"/>
    <w:basedOn w:val="TableNormal"/>
    <w:pPr>
      <w:spacing w:after="0" w:line="240" w:lineRule="auto"/>
    </w:pPr>
    <w:tblPr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after="0" w:before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E1E1E1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E1E1E1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uiPriority w:val="62"/>
    <w:basedOn w:val="TableNormal"/>
    <w:pPr>
      <w:spacing w:after="0" w:line="240" w:lineRule="auto"/>
    </w:pPr>
    <w:tblPr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after="0" w:before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E4E8F1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E4E8F1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uiPriority w:val="62"/>
    <w:basedOn w:val="TableNormal"/>
    <w:pPr>
      <w:spacing w:after="0" w:line="240" w:lineRule="auto"/>
    </w:pPr>
    <w:tblPr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after="0" w:before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F1E4E3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F1E4E3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uiPriority w:val="62"/>
    <w:basedOn w:val="TableNormal"/>
    <w:pPr>
      <w:spacing w:after="0" w:line="240" w:lineRule="auto"/>
    </w:pPr>
    <w:tblPr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after="0" w:before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BF0E4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BF0E4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uiPriority w:val="62"/>
    <w:basedOn w:val="TableNormal"/>
    <w:pPr>
      <w:spacing w:after="0" w:line="240" w:lineRule="auto"/>
    </w:pPr>
    <w:tblPr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after="0" w:before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E8E5EC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E8E5EC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uiPriority w:val="62"/>
    <w:basedOn w:val="TableNormal"/>
    <w:pPr>
      <w:spacing w:after="0" w:line="240" w:lineRule="auto"/>
    </w:pPr>
    <w:tblPr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after="0" w:before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E3EEF3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E3EEF3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uiPriority w:val="62"/>
    <w:basedOn w:val="TableNormal"/>
    <w:pPr>
      <w:spacing w:after="0" w:line="240" w:lineRule="auto"/>
    </w:pPr>
    <w:tblPr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after="0" w:before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BE3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BE3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uiPriority w:val="63"/>
    <w:basedOn w:val="TableNormal"/>
    <w:pPr>
      <w:spacing w:after="0" w:line="240" w:lineRule="auto"/>
    </w:pPr>
    <w:tblPr>
      <w:tblInd w:w="0" w:type="dxa"/>
      <w:tblBorders>
        <w:top w:val="single" w:sz="8" w:space="0" w:color="8C8C8C" w:themeColor="text1" w:themeTint="bf"/>
        <w:left w:val="single" w:sz="8" w:space="0" w:color="8C8C8C" w:themeColor="text1" w:themeTint="bf"/>
        <w:bottom w:val="single" w:sz="8" w:space="0" w:color="8C8C8C" w:themeColor="text1" w:themeTint="bf"/>
        <w:right w:val="single" w:sz="8" w:space="0" w:color="8C8C8C" w:themeColor="text1" w:themeTint="bf"/>
        <w:insideH w:val="single" w:sz="8" w:space="0" w:color="8C8C8C" w:themeColor="text1" w:themeTint="bf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8" w:space="0" w:color="8C8C8C" w:themeColor="text1" w:themeTint="bf"/>
          <w:left w:val="single" w:sz="8" w:space="0" w:color="8C8C8C" w:themeColor="text1" w:themeTint="bf"/>
          <w:bottom w:val="single" w:sz="8" w:space="0" w:color="8C8C8C" w:themeColor="text1" w:themeTint="bf"/>
          <w:right w:val="single" w:sz="8" w:space="0" w:color="8C8C8C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6" w:space="0" w:color="8C8C8C" w:themeColor="text1" w:themeTint="bf"/>
          <w:left w:val="single" w:sz="8" w:space="0" w:color="8C8C8C" w:themeColor="text1" w:themeTint="bf"/>
          <w:bottom w:val="single" w:sz="8" w:space="0" w:color="8C8C8C" w:themeColor="text1" w:themeTint="bf"/>
          <w:right w:val="single" w:sz="8" w:space="0" w:color="8C8C8C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1E1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1E1E1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uiPriority w:val="63"/>
    <w:basedOn w:val="TableNormal"/>
    <w:pPr>
      <w:spacing w:after="0" w:line="240" w:lineRule="auto"/>
    </w:pPr>
    <w:tblPr>
      <w:tblInd w:w="0" w:type="dxa"/>
      <w:tblBorders>
        <w:top w:val="single" w:sz="8" w:space="0" w:color="97ADD0" w:themeColor="accent1" w:themeTint="bf"/>
        <w:left w:val="single" w:sz="8" w:space="0" w:color="97ADD0" w:themeColor="accent1" w:themeTint="bf"/>
        <w:bottom w:val="single" w:sz="8" w:space="0" w:color="97ADD0" w:themeColor="accent1" w:themeTint="bf"/>
        <w:right w:val="single" w:sz="8" w:space="0" w:color="97ADD0" w:themeColor="accent1" w:themeTint="bf"/>
        <w:insideH w:val="single" w:sz="8" w:space="0" w:color="97ADD0" w:themeColor="accent1" w:themeTint="bf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8" w:space="0" w:color="97ADD0" w:themeColor="accent1" w:themeTint="bf"/>
          <w:left w:val="single" w:sz="8" w:space="0" w:color="97ADD0" w:themeColor="accent1" w:themeTint="bf"/>
          <w:bottom w:val="single" w:sz="8" w:space="0" w:color="97ADD0" w:themeColor="accent1" w:themeTint="bf"/>
          <w:right w:val="single" w:sz="8" w:space="0" w:color="97ADD0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6" w:space="0" w:color="97ADD0" w:themeColor="accent1" w:themeTint="bf"/>
          <w:left w:val="single" w:sz="8" w:space="0" w:color="97ADD0" w:themeColor="accent1" w:themeTint="bf"/>
          <w:bottom w:val="single" w:sz="8" w:space="0" w:color="97ADD0" w:themeColor="accent1" w:themeTint="bf"/>
          <w:right w:val="single" w:sz="8" w:space="0" w:color="97ADD0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8F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E8F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uiPriority w:val="63"/>
    <w:basedOn w:val="TableNormal"/>
    <w:pPr>
      <w:spacing w:after="0" w:line="240" w:lineRule="auto"/>
    </w:pPr>
    <w:tblPr>
      <w:tblInd w:w="0" w:type="dxa"/>
      <w:tblBorders>
        <w:top w:val="single" w:sz="8" w:space="0" w:color="D29897" w:themeColor="accent2" w:themeTint="bf"/>
        <w:left w:val="single" w:sz="8" w:space="0" w:color="D29897" w:themeColor="accent2" w:themeTint="bf"/>
        <w:bottom w:val="single" w:sz="8" w:space="0" w:color="D29897" w:themeColor="accent2" w:themeTint="bf"/>
        <w:right w:val="single" w:sz="8" w:space="0" w:color="D29897" w:themeColor="accent2" w:themeTint="bf"/>
        <w:insideH w:val="single" w:sz="8" w:space="0" w:color="D29897" w:themeColor="accent2" w:themeTint="bf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8" w:space="0" w:color="D29897" w:themeColor="accent2" w:themeTint="bf"/>
          <w:left w:val="single" w:sz="8" w:space="0" w:color="D29897" w:themeColor="accent2" w:themeTint="bf"/>
          <w:bottom w:val="single" w:sz="8" w:space="0" w:color="D29897" w:themeColor="accent2" w:themeTint="bf"/>
          <w:right w:val="single" w:sz="8" w:space="0" w:color="D29897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6" w:space="0" w:color="D29897" w:themeColor="accent2" w:themeTint="bf"/>
          <w:left w:val="single" w:sz="8" w:space="0" w:color="D29897" w:themeColor="accent2" w:themeTint="bf"/>
          <w:bottom w:val="single" w:sz="8" w:space="0" w:color="D29897" w:themeColor="accent2" w:themeTint="bf"/>
          <w:right w:val="single" w:sz="8" w:space="0" w:color="D29897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E4E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E4E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uiPriority w:val="63"/>
    <w:basedOn w:val="TableNormal"/>
    <w:pPr>
      <w:spacing w:after="0" w:line="240" w:lineRule="auto"/>
    </w:pPr>
    <w:tblPr>
      <w:tblInd w:w="0" w:type="dxa"/>
      <w:tblBorders>
        <w:top w:val="single" w:sz="8" w:space="0" w:color="BBCF9B" w:themeColor="accent3" w:themeTint="bf"/>
        <w:left w:val="single" w:sz="8" w:space="0" w:color="BBCF9B" w:themeColor="accent3" w:themeTint="bf"/>
        <w:bottom w:val="single" w:sz="8" w:space="0" w:color="BBCF9B" w:themeColor="accent3" w:themeTint="bf"/>
        <w:right w:val="single" w:sz="8" w:space="0" w:color="BBCF9B" w:themeColor="accent3" w:themeTint="bf"/>
        <w:insideH w:val="single" w:sz="8" w:space="0" w:color="BBCF9B" w:themeColor="accent3" w:themeTint="bf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8" w:space="0" w:color="BBCF9B" w:themeColor="accent3" w:themeTint="bf"/>
          <w:left w:val="single" w:sz="8" w:space="0" w:color="BBCF9B" w:themeColor="accent3" w:themeTint="bf"/>
          <w:bottom w:val="single" w:sz="8" w:space="0" w:color="BBCF9B" w:themeColor="accent3" w:themeTint="bf"/>
          <w:right w:val="single" w:sz="8" w:space="0" w:color="BBCF9B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6" w:space="0" w:color="BBCF9B" w:themeColor="accent3" w:themeTint="bf"/>
          <w:left w:val="single" w:sz="8" w:space="0" w:color="BBCF9B" w:themeColor="accent3" w:themeTint="bf"/>
          <w:bottom w:val="single" w:sz="8" w:space="0" w:color="BBCF9B" w:themeColor="accent3" w:themeTint="bf"/>
          <w:right w:val="single" w:sz="8" w:space="0" w:color="BBCF9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F0E4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F0E4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uiPriority w:val="63"/>
    <w:basedOn w:val="TableNormal"/>
    <w:pPr>
      <w:spacing w:after="0" w:line="240" w:lineRule="auto"/>
    </w:pPr>
    <w:tblPr>
      <w:tblInd w:w="0" w:type="dxa"/>
      <w:tblBorders>
        <w:top w:val="single" w:sz="8" w:space="0" w:color="AC9FBF" w:themeColor="accent4" w:themeTint="bf"/>
        <w:left w:val="single" w:sz="8" w:space="0" w:color="AC9FBF" w:themeColor="accent4" w:themeTint="bf"/>
        <w:bottom w:val="single" w:sz="8" w:space="0" w:color="AC9FBF" w:themeColor="accent4" w:themeTint="bf"/>
        <w:right w:val="single" w:sz="8" w:space="0" w:color="AC9FBF" w:themeColor="accent4" w:themeTint="bf"/>
        <w:insideH w:val="single" w:sz="8" w:space="0" w:color="AC9FBF" w:themeColor="accent4" w:themeTint="bf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8" w:space="0" w:color="AC9FBF" w:themeColor="accent4" w:themeTint="bf"/>
          <w:left w:val="single" w:sz="8" w:space="0" w:color="AC9FBF" w:themeColor="accent4" w:themeTint="bf"/>
          <w:bottom w:val="single" w:sz="8" w:space="0" w:color="AC9FBF" w:themeColor="accent4" w:themeTint="bf"/>
          <w:right w:val="single" w:sz="8" w:space="0" w:color="AC9FBF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6" w:space="0" w:color="AC9FBF" w:themeColor="accent4" w:themeTint="bf"/>
          <w:left w:val="single" w:sz="8" w:space="0" w:color="AC9FBF" w:themeColor="accent4" w:themeTint="bf"/>
          <w:bottom w:val="single" w:sz="8" w:space="0" w:color="AC9FBF" w:themeColor="accent4" w:themeTint="bf"/>
          <w:right w:val="single" w:sz="8" w:space="0" w:color="AC9FB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5EC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5EC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uiPriority w:val="63"/>
    <w:basedOn w:val="TableNormal"/>
    <w:pPr>
      <w:spacing w:after="0" w:line="240" w:lineRule="auto"/>
    </w:pPr>
    <w:tblPr>
      <w:tblInd w:w="0" w:type="dxa"/>
      <w:tblBorders>
        <w:top w:val="single" w:sz="8" w:space="0" w:color="96C5D6" w:themeColor="accent5" w:themeTint="bf"/>
        <w:left w:val="single" w:sz="8" w:space="0" w:color="96C5D6" w:themeColor="accent5" w:themeTint="bf"/>
        <w:bottom w:val="single" w:sz="8" w:space="0" w:color="96C5D6" w:themeColor="accent5" w:themeTint="bf"/>
        <w:right w:val="single" w:sz="8" w:space="0" w:color="96C5D6" w:themeColor="accent5" w:themeTint="bf"/>
        <w:insideH w:val="single" w:sz="8" w:space="0" w:color="96C5D6" w:themeColor="accent5" w:themeTint="bf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8" w:space="0" w:color="96C5D6" w:themeColor="accent5" w:themeTint="bf"/>
          <w:left w:val="single" w:sz="8" w:space="0" w:color="96C5D6" w:themeColor="accent5" w:themeTint="bf"/>
          <w:bottom w:val="single" w:sz="8" w:space="0" w:color="96C5D6" w:themeColor="accent5" w:themeTint="bf"/>
          <w:right w:val="single" w:sz="8" w:space="0" w:color="96C5D6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6" w:space="0" w:color="96C5D6" w:themeColor="accent5" w:themeTint="bf"/>
          <w:left w:val="single" w:sz="8" w:space="0" w:color="96C5D6" w:themeColor="accent5" w:themeTint="bf"/>
          <w:bottom w:val="single" w:sz="8" w:space="0" w:color="96C5D6" w:themeColor="accent5" w:themeTint="bf"/>
          <w:right w:val="single" w:sz="8" w:space="0" w:color="96C5D6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EF3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EEF3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uiPriority w:val="63"/>
    <w:basedOn w:val="TableNormal"/>
    <w:pPr>
      <w:spacing w:after="0" w:line="240" w:lineRule="auto"/>
    </w:pPr>
    <w:tblPr>
      <w:tblInd w:w="0" w:type="dxa"/>
      <w:tblBorders>
        <w:top w:val="single" w:sz="8" w:space="0" w:color="F9B895" w:themeColor="accent6" w:themeTint="bf"/>
        <w:left w:val="single" w:sz="8" w:space="0" w:color="F9B895" w:themeColor="accent6" w:themeTint="bf"/>
        <w:bottom w:val="single" w:sz="8" w:space="0" w:color="F9B895" w:themeColor="accent6" w:themeTint="bf"/>
        <w:right w:val="single" w:sz="8" w:space="0" w:color="F9B895" w:themeColor="accent6" w:themeTint="bf"/>
        <w:insideH w:val="single" w:sz="8" w:space="0" w:color="F9B895" w:themeColor="accent6" w:themeTint="bf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8" w:space="0" w:color="F9B895" w:themeColor="accent6" w:themeTint="bf"/>
          <w:left w:val="single" w:sz="8" w:space="0" w:color="F9B895" w:themeColor="accent6" w:themeTint="bf"/>
          <w:bottom w:val="single" w:sz="8" w:space="0" w:color="F9B895" w:themeColor="accent6" w:themeTint="bf"/>
          <w:right w:val="single" w:sz="8" w:space="0" w:color="F9B895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6" w:space="0" w:color="F9B895" w:themeColor="accent6" w:themeTint="bf"/>
          <w:left w:val="single" w:sz="8" w:space="0" w:color="F9B895" w:themeColor="accent6" w:themeTint="bf"/>
          <w:bottom w:val="single" w:sz="8" w:space="0" w:color="F9B895" w:themeColor="accent6" w:themeTint="bf"/>
          <w:right w:val="single" w:sz="8" w:space="0" w:color="F9B895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E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BE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uiPriority w:val="64"/>
    <w:basedOn w:val="TableNormal"/>
    <w:pPr>
      <w:spacing w:after="0" w:line="240" w:lineRule="auto"/>
    </w:pPr>
    <w:tblPr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uiPriority w:val="64"/>
    <w:basedOn w:val="TableNormal"/>
    <w:pPr>
      <w:spacing w:after="0" w:line="240" w:lineRule="auto"/>
    </w:pPr>
    <w:tblPr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uiPriority w:val="64"/>
    <w:basedOn w:val="TableNormal"/>
    <w:pPr>
      <w:spacing w:after="0" w:line="240" w:lineRule="auto"/>
    </w:pPr>
    <w:tblPr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uiPriority w:val="64"/>
    <w:basedOn w:val="TableNormal"/>
    <w:pPr>
      <w:spacing w:after="0" w:line="240" w:lineRule="auto"/>
    </w:pPr>
    <w:tblPr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uiPriority w:val="64"/>
    <w:basedOn w:val="TableNormal"/>
    <w:pPr>
      <w:spacing w:after="0" w:line="240" w:lineRule="auto"/>
    </w:pPr>
    <w:tblPr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uiPriority w:val="64"/>
    <w:basedOn w:val="TableNormal"/>
    <w:pPr>
      <w:spacing w:after="0" w:line="240" w:lineRule="auto"/>
    </w:pPr>
    <w:tblPr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uiPriority w:val="64"/>
    <w:basedOn w:val="TableNormal"/>
    <w:pPr>
      <w:spacing w:after="0" w:line="240" w:lineRule="auto"/>
    </w:pPr>
    <w:tblPr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uiPriority w:val="65"/>
    <w:basedOn w:val="TableNormal"/>
    <w:pPr>
      <w:spacing w:after="0" w:line="240" w:lineRule="auto"/>
    </w:pPr>
    <w:rPr>
      <w:color w:val="000000"/>
    </w:rPr>
    <w:tblPr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E1E1E1" w:themeFill="text1" w:themeFillTint="3f"/>
      </w:tcPr>
    </w:tblStylePr>
    <w:tblStylePr w:type="band1Horz">
      <w:tblPr/>
      <w:tcPr>
        <w:shd w:val="clear" w:color="auto" w:fill="E1E1E1" w:themeFill="text1" w:themeFillTint="3f"/>
      </w:tcPr>
    </w:tblStylePr>
  </w:style>
  <w:style w:type="table" w:styleId="MediumList1-Accent1">
    <w:name w:val="Medium List 1 Accent 1"/>
    <w:uiPriority w:val="65"/>
    <w:basedOn w:val="TableNormal"/>
    <w:pPr>
      <w:spacing w:after="0" w:line="240" w:lineRule="auto"/>
    </w:pPr>
    <w:rPr>
      <w:color w:val="000000"/>
    </w:rPr>
    <w:tblPr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E4E8F1" w:themeFill="accent1" w:themeFillTint="3f"/>
      </w:tcPr>
    </w:tblStylePr>
    <w:tblStylePr w:type="band1Horz">
      <w:tblPr/>
      <w:tcPr>
        <w:shd w:val="clear" w:color="auto" w:fill="E4E8F1" w:themeFill="accent1" w:themeFillTint="3f"/>
      </w:tcPr>
    </w:tblStylePr>
  </w:style>
  <w:style w:type="table" w:styleId="MediumList1-Accent2">
    <w:name w:val="Medium List 1 Accent 2"/>
    <w:uiPriority w:val="65"/>
    <w:basedOn w:val="TableNormal"/>
    <w:pPr>
      <w:spacing w:after="0" w:line="240" w:lineRule="auto"/>
    </w:pPr>
    <w:rPr>
      <w:color w:val="000000"/>
    </w:rPr>
    <w:tblPr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F1E4E3" w:themeFill="accent2" w:themeFillTint="3f"/>
      </w:tcPr>
    </w:tblStylePr>
    <w:tblStylePr w:type="band1Horz">
      <w:tblPr/>
      <w:tcPr>
        <w:shd w:val="clear" w:color="auto" w:fill="F1E4E3" w:themeFill="accent2" w:themeFillTint="3f"/>
      </w:tcPr>
    </w:tblStylePr>
  </w:style>
  <w:style w:type="table" w:styleId="MediumList1-Accent3">
    <w:name w:val="Medium List 1 Accent 3"/>
    <w:uiPriority w:val="65"/>
    <w:basedOn w:val="TableNormal"/>
    <w:pPr>
      <w:spacing w:after="0" w:line="240" w:lineRule="auto"/>
    </w:pPr>
    <w:rPr>
      <w:color w:val="000000"/>
    </w:rPr>
    <w:tblPr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BF0E4" w:themeFill="accent3" w:themeFillTint="3f"/>
      </w:tcPr>
    </w:tblStylePr>
    <w:tblStylePr w:type="band1Horz">
      <w:tblPr/>
      <w:tcPr>
        <w:shd w:val="clear" w:color="auto" w:fill="EBF0E4" w:themeFill="accent3" w:themeFillTint="3f"/>
      </w:tcPr>
    </w:tblStylePr>
  </w:style>
  <w:style w:type="table" w:styleId="MediumList1-Accent4">
    <w:name w:val="Medium List 1 Accent 4"/>
    <w:uiPriority w:val="65"/>
    <w:basedOn w:val="TableNormal"/>
    <w:pPr>
      <w:spacing w:after="0" w:line="240" w:lineRule="auto"/>
    </w:pPr>
    <w:rPr>
      <w:color w:val="000000"/>
    </w:rPr>
    <w:tblPr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E8E5EC" w:themeFill="accent4" w:themeFillTint="3f"/>
      </w:tcPr>
    </w:tblStylePr>
    <w:tblStylePr w:type="band1Horz">
      <w:tblPr/>
      <w:tcPr>
        <w:shd w:val="clear" w:color="auto" w:fill="E8E5EC" w:themeFill="accent4" w:themeFillTint="3f"/>
      </w:tcPr>
    </w:tblStylePr>
  </w:style>
  <w:style w:type="table" w:styleId="MediumList1-Accent5">
    <w:name w:val="Medium List 1 Accent 5"/>
    <w:uiPriority w:val="65"/>
    <w:basedOn w:val="TableNormal"/>
    <w:pPr>
      <w:spacing w:after="0" w:line="240" w:lineRule="auto"/>
    </w:pPr>
    <w:rPr>
      <w:color w:val="000000"/>
    </w:rPr>
    <w:tblPr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E3EEF3" w:themeFill="accent5" w:themeFillTint="3f"/>
      </w:tcPr>
    </w:tblStylePr>
    <w:tblStylePr w:type="band1Horz">
      <w:tblPr/>
      <w:tcPr>
        <w:shd w:val="clear" w:color="auto" w:fill="E3EEF3" w:themeFill="accent5" w:themeFillTint="3f"/>
      </w:tcPr>
    </w:tblStylePr>
  </w:style>
  <w:style w:type="table" w:styleId="MediumList1-Accent6">
    <w:name w:val="Medium List 1 Accent 6"/>
    <w:uiPriority w:val="65"/>
    <w:basedOn w:val="TableNormal"/>
    <w:pPr>
      <w:spacing w:after="0" w:line="240" w:lineRule="auto"/>
    </w:pPr>
    <w:rPr>
      <w:color w:val="000000"/>
    </w:rPr>
    <w:tblPr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BE3" w:themeFill="accent6" w:themeFillTint="3f"/>
      </w:tcPr>
    </w:tblStylePr>
    <w:tblStylePr w:type="band1Horz">
      <w:tblPr/>
      <w:tcPr>
        <w:shd w:val="clear" w:color="auto" w:fill="FDEBE3" w:themeFill="accent6" w:themeFillTint="3f"/>
      </w:tcPr>
    </w:tblStylePr>
  </w:style>
  <w:style w:type="table" w:styleId="MediumList2">
    <w:name w:val="Medium List 2"/>
    <w:uiPriority w:val="66"/>
    <w:basedOn w:val="TableNormal"/>
    <w:pPr>
      <w:spacing w:after="0" w:line="240" w:lineRule="auto"/>
    </w:pPr>
    <w:rPr>
      <w:rFonts w:asciiTheme="majorHAnsi" w:eastAsiaTheme="majorEastAsia" w:hAnsiTheme="majorHAnsi" w:cstheme="majorBidi"/>
      <w:color w:val="000000"/>
    </w:rPr>
    <w:tblPr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E1E1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1E1E1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uiPriority w:val="66"/>
    <w:basedOn w:val="TableNormal"/>
    <w:pPr>
      <w:spacing w:after="0" w:line="240" w:lineRule="auto"/>
    </w:pPr>
    <w:rPr>
      <w:rFonts w:asciiTheme="majorHAnsi" w:eastAsiaTheme="majorEastAsia" w:hAnsiTheme="majorHAnsi" w:cstheme="majorBidi"/>
      <w:color w:val="000000"/>
    </w:rPr>
    <w:tblPr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8F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E8F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uiPriority w:val="66"/>
    <w:basedOn w:val="TableNormal"/>
    <w:pPr>
      <w:spacing w:after="0" w:line="240" w:lineRule="auto"/>
    </w:pPr>
    <w:rPr>
      <w:rFonts w:asciiTheme="majorHAnsi" w:eastAsiaTheme="majorEastAsia" w:hAnsiTheme="majorHAnsi" w:cstheme="majorBidi"/>
      <w:color w:val="000000"/>
    </w:rPr>
    <w:tblPr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E4E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1E4E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uiPriority w:val="66"/>
    <w:basedOn w:val="TableNormal"/>
    <w:pPr>
      <w:spacing w:after="0" w:line="240" w:lineRule="auto"/>
    </w:pPr>
    <w:rPr>
      <w:rFonts w:asciiTheme="majorHAnsi" w:eastAsiaTheme="majorEastAsia" w:hAnsiTheme="majorHAnsi" w:cstheme="majorBidi"/>
      <w:color w:val="000000"/>
    </w:rPr>
    <w:tblPr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F0E4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F0E4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uiPriority w:val="66"/>
    <w:basedOn w:val="TableNormal"/>
    <w:pPr>
      <w:spacing w:after="0" w:line="240" w:lineRule="auto"/>
    </w:pPr>
    <w:rPr>
      <w:rFonts w:asciiTheme="majorHAnsi" w:eastAsiaTheme="majorEastAsia" w:hAnsiTheme="majorHAnsi" w:cstheme="majorBidi"/>
      <w:color w:val="000000"/>
    </w:rPr>
    <w:tblPr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5EC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5EC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uiPriority w:val="66"/>
    <w:basedOn w:val="TableNormal"/>
    <w:pPr>
      <w:spacing w:after="0" w:line="240" w:lineRule="auto"/>
    </w:pPr>
    <w:rPr>
      <w:rFonts w:asciiTheme="majorHAnsi" w:eastAsiaTheme="majorEastAsia" w:hAnsiTheme="majorHAnsi" w:cstheme="majorBidi"/>
      <w:color w:val="000000"/>
    </w:rPr>
    <w:tblPr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EEF3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EEF3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uiPriority w:val="66"/>
    <w:basedOn w:val="TableNormal"/>
    <w:pPr>
      <w:spacing w:after="0" w:line="240" w:lineRule="auto"/>
    </w:pPr>
    <w:rPr>
      <w:rFonts w:asciiTheme="majorHAnsi" w:eastAsiaTheme="majorEastAsia" w:hAnsiTheme="majorHAnsi" w:cstheme="majorBidi"/>
      <w:color w:val="000000"/>
    </w:rPr>
    <w:tblPr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BE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BE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uiPriority w:val="67"/>
    <w:basedOn w:val="TableNormal"/>
    <w:pPr>
      <w:spacing w:after="0" w:line="240" w:lineRule="auto"/>
    </w:pPr>
    <w:tblPr>
      <w:tblInd w:w="0" w:type="dxa"/>
      <w:tblBorders>
        <w:top w:val="single" w:sz="8" w:space="0" w:color="8C8C8C" w:themeColor="text1" w:themeTint="bf"/>
        <w:left w:val="single" w:sz="8" w:space="0" w:color="8C8C8C" w:themeColor="text1" w:themeTint="bf"/>
        <w:bottom w:val="single" w:sz="8" w:space="0" w:color="8C8C8C" w:themeColor="text1" w:themeTint="bf"/>
        <w:right w:val="single" w:sz="8" w:space="0" w:color="8C8C8C" w:themeColor="text1" w:themeTint="bf"/>
        <w:insideH w:val="single" w:sz="8" w:space="0" w:color="8C8C8C" w:themeColor="text1" w:themeTint="bf"/>
        <w:insideV w:val="single" w:sz="8" w:space="0" w:color="8C8C8C" w:themeColor="text1" w:themeTint="bf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E1E1E1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C8C8C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BDBD" w:themeFill="text1" w:themeFillTint="7f"/>
      </w:tcPr>
    </w:tblStylePr>
    <w:tblStylePr w:type="band1Horz">
      <w:tblPr/>
      <w:tcPr>
        <w:shd w:val="clear" w:color="auto" w:fill="BDBDBD" w:themeFill="text1" w:themeFillTint="7f"/>
      </w:tcPr>
    </w:tblStylePr>
  </w:style>
  <w:style w:type="table" w:styleId="MediumGrid1-Accent1">
    <w:name w:val="Medium Grid 1 Accent 1"/>
    <w:uiPriority w:val="67"/>
    <w:basedOn w:val="TableNormal"/>
    <w:pPr>
      <w:spacing w:after="0" w:line="240" w:lineRule="auto"/>
    </w:pPr>
    <w:tblPr>
      <w:tblInd w:w="0" w:type="dxa"/>
      <w:tblBorders>
        <w:top w:val="single" w:sz="8" w:space="0" w:color="97ADD0" w:themeColor="accent1" w:themeTint="bf"/>
        <w:left w:val="single" w:sz="8" w:space="0" w:color="97ADD0" w:themeColor="accent1" w:themeTint="bf"/>
        <w:bottom w:val="single" w:sz="8" w:space="0" w:color="97ADD0" w:themeColor="accent1" w:themeTint="bf"/>
        <w:right w:val="single" w:sz="8" w:space="0" w:color="97ADD0" w:themeColor="accent1" w:themeTint="bf"/>
        <w:insideH w:val="single" w:sz="8" w:space="0" w:color="97ADD0" w:themeColor="accent1" w:themeTint="bf"/>
        <w:insideV w:val="single" w:sz="8" w:space="0" w:color="97ADD0" w:themeColor="accent1" w:themeTint="bf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E4E8F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7ADD0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CDE1" w:themeFill="accent1" w:themeFillTint="7f"/>
      </w:tcPr>
    </w:tblStylePr>
    <w:tblStylePr w:type="band1Horz">
      <w:tblPr/>
      <w:tcPr>
        <w:shd w:val="clear" w:color="auto" w:fill="C2CDE1" w:themeFill="accent1" w:themeFillTint="7f"/>
      </w:tcPr>
    </w:tblStylePr>
  </w:style>
  <w:style w:type="table" w:styleId="MediumGrid1-Accent2">
    <w:name w:val="Medium Grid 1 Accent 2"/>
    <w:uiPriority w:val="67"/>
    <w:basedOn w:val="TableNormal"/>
    <w:pPr>
      <w:spacing w:after="0" w:line="240" w:lineRule="auto"/>
    </w:pPr>
    <w:tblPr>
      <w:tblInd w:w="0" w:type="dxa"/>
      <w:tblBorders>
        <w:top w:val="single" w:sz="8" w:space="0" w:color="D29897" w:themeColor="accent2" w:themeTint="bf"/>
        <w:left w:val="single" w:sz="8" w:space="0" w:color="D29897" w:themeColor="accent2" w:themeTint="bf"/>
        <w:bottom w:val="single" w:sz="8" w:space="0" w:color="D29897" w:themeColor="accent2" w:themeTint="bf"/>
        <w:right w:val="single" w:sz="8" w:space="0" w:color="D29897" w:themeColor="accent2" w:themeTint="bf"/>
        <w:insideH w:val="single" w:sz="8" w:space="0" w:color="D29897" w:themeColor="accent2" w:themeTint="bf"/>
        <w:insideV w:val="single" w:sz="8" w:space="0" w:color="D29897" w:themeColor="accent2" w:themeTint="bf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F1E4E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29897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C3C2" w:themeFill="accent2" w:themeFillTint="7f"/>
      </w:tcPr>
    </w:tblStylePr>
    <w:tblStylePr w:type="band1Horz">
      <w:tblPr/>
      <w:tcPr>
        <w:shd w:val="clear" w:color="auto" w:fill="E2C3C2" w:themeFill="accent2" w:themeFillTint="7f"/>
      </w:tcPr>
    </w:tblStylePr>
  </w:style>
  <w:style w:type="table" w:styleId="MediumGrid1-Accent3">
    <w:name w:val="Medium Grid 1 Accent 3"/>
    <w:uiPriority w:val="67"/>
    <w:basedOn w:val="TableNormal"/>
    <w:pPr>
      <w:spacing w:after="0" w:line="240" w:lineRule="auto"/>
    </w:pPr>
    <w:tblPr>
      <w:tblInd w:w="0" w:type="dxa"/>
      <w:tblBorders>
        <w:top w:val="single" w:sz="8" w:space="0" w:color="BBCF9B" w:themeColor="accent3" w:themeTint="bf"/>
        <w:left w:val="single" w:sz="8" w:space="0" w:color="BBCF9B" w:themeColor="accent3" w:themeTint="bf"/>
        <w:bottom w:val="single" w:sz="8" w:space="0" w:color="BBCF9B" w:themeColor="accent3" w:themeTint="bf"/>
        <w:right w:val="single" w:sz="8" w:space="0" w:color="BBCF9B" w:themeColor="accent3" w:themeTint="bf"/>
        <w:insideH w:val="single" w:sz="8" w:space="0" w:color="BBCF9B" w:themeColor="accent3" w:themeTint="bf"/>
        <w:insideV w:val="single" w:sz="8" w:space="0" w:color="BBCF9B" w:themeColor="accent3" w:themeTint="bf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EBF0E4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CF9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E0C4" w:themeFill="accent3" w:themeFillTint="7f"/>
      </w:tcPr>
    </w:tblStylePr>
    <w:tblStylePr w:type="band1Horz">
      <w:tblPr/>
      <w:tcPr>
        <w:shd w:val="clear" w:color="auto" w:fill="D5E0C4" w:themeFill="accent3" w:themeFillTint="7f"/>
      </w:tcPr>
    </w:tblStylePr>
  </w:style>
  <w:style w:type="table" w:styleId="MediumGrid1-Accent4">
    <w:name w:val="Medium Grid 1 Accent 4"/>
    <w:uiPriority w:val="67"/>
    <w:basedOn w:val="TableNormal"/>
    <w:pPr>
      <w:spacing w:after="0" w:line="240" w:lineRule="auto"/>
    </w:pPr>
    <w:tblPr>
      <w:tblInd w:w="0" w:type="dxa"/>
      <w:tblBorders>
        <w:top w:val="single" w:sz="8" w:space="0" w:color="AC9FBF" w:themeColor="accent4" w:themeTint="bf"/>
        <w:left w:val="single" w:sz="8" w:space="0" w:color="AC9FBF" w:themeColor="accent4" w:themeTint="bf"/>
        <w:bottom w:val="single" w:sz="8" w:space="0" w:color="AC9FBF" w:themeColor="accent4" w:themeTint="bf"/>
        <w:right w:val="single" w:sz="8" w:space="0" w:color="AC9FBF" w:themeColor="accent4" w:themeTint="bf"/>
        <w:insideH w:val="single" w:sz="8" w:space="0" w:color="AC9FBF" w:themeColor="accent4" w:themeTint="bf"/>
        <w:insideV w:val="single" w:sz="8" w:space="0" w:color="AC9FBF" w:themeColor="accent4" w:themeTint="bf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E8E5EC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C9FB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C6D7" w:themeFill="accent4" w:themeFillTint="7f"/>
      </w:tcPr>
    </w:tblStylePr>
    <w:tblStylePr w:type="band1Horz">
      <w:tblPr/>
      <w:tcPr>
        <w:shd w:val="clear" w:color="auto" w:fill="CDC6D7" w:themeFill="accent4" w:themeFillTint="7f"/>
      </w:tcPr>
    </w:tblStylePr>
  </w:style>
  <w:style w:type="table" w:styleId="MediumGrid1-Accent5">
    <w:name w:val="Medium Grid 1 Accent 5"/>
    <w:uiPriority w:val="67"/>
    <w:basedOn w:val="TableNormal"/>
    <w:pPr>
      <w:spacing w:after="0" w:line="240" w:lineRule="auto"/>
    </w:pPr>
    <w:tblPr>
      <w:tblInd w:w="0" w:type="dxa"/>
      <w:tblBorders>
        <w:top w:val="single" w:sz="8" w:space="0" w:color="96C5D6" w:themeColor="accent5" w:themeTint="bf"/>
        <w:left w:val="single" w:sz="8" w:space="0" w:color="96C5D6" w:themeColor="accent5" w:themeTint="bf"/>
        <w:bottom w:val="single" w:sz="8" w:space="0" w:color="96C5D6" w:themeColor="accent5" w:themeTint="bf"/>
        <w:right w:val="single" w:sz="8" w:space="0" w:color="96C5D6" w:themeColor="accent5" w:themeTint="bf"/>
        <w:insideH w:val="single" w:sz="8" w:space="0" w:color="96C5D6" w:themeColor="accent5" w:themeTint="bf"/>
        <w:insideV w:val="single" w:sz="8" w:space="0" w:color="96C5D6" w:themeColor="accent5" w:themeTint="bf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E3EEF3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6C5D6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DBE5" w:themeFill="accent5" w:themeFillTint="7f"/>
      </w:tcPr>
    </w:tblStylePr>
    <w:tblStylePr w:type="band1Horz">
      <w:tblPr/>
      <w:tcPr>
        <w:shd w:val="clear" w:color="auto" w:fill="C2DBE5" w:themeFill="accent5" w:themeFillTint="7f"/>
      </w:tcPr>
    </w:tblStylePr>
  </w:style>
  <w:style w:type="table" w:styleId="MediumGrid1-Accent6">
    <w:name w:val="Medium Grid 1 Accent 6"/>
    <w:uiPriority w:val="67"/>
    <w:basedOn w:val="TableNormal"/>
    <w:pPr>
      <w:spacing w:after="0" w:line="240" w:lineRule="auto"/>
    </w:pPr>
    <w:tblPr>
      <w:tblInd w:w="0" w:type="dxa"/>
      <w:tblBorders>
        <w:top w:val="single" w:sz="8" w:space="0" w:color="F9B895" w:themeColor="accent6" w:themeTint="bf"/>
        <w:left w:val="single" w:sz="8" w:space="0" w:color="F9B895" w:themeColor="accent6" w:themeTint="bf"/>
        <w:bottom w:val="single" w:sz="8" w:space="0" w:color="F9B895" w:themeColor="accent6" w:themeTint="bf"/>
        <w:right w:val="single" w:sz="8" w:space="0" w:color="F9B895" w:themeColor="accent6" w:themeTint="bf"/>
        <w:insideH w:val="single" w:sz="8" w:space="0" w:color="F9B895" w:themeColor="accent6" w:themeTint="bf"/>
        <w:insideV w:val="single" w:sz="8" w:space="0" w:color="F9B895" w:themeColor="accent6" w:themeTint="bf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FDEBE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895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3C1" w:themeFill="accent6" w:themeFillTint="7f"/>
      </w:tcPr>
    </w:tblStylePr>
    <w:tblStylePr w:type="band1Horz">
      <w:tblPr/>
      <w:tcPr>
        <w:shd w:val="clear" w:color="auto" w:fill="FBD3C1" w:themeFill="accent6" w:themeFillTint="7f"/>
      </w:tcPr>
    </w:tblStylePr>
  </w:style>
  <w:style w:type="table" w:styleId="MediumGrid2">
    <w:name w:val="Medium Grid 2"/>
    <w:uiPriority w:val="68"/>
    <w:basedOn w:val="TableNormal"/>
    <w:pPr>
      <w:spacing w:after="0" w:line="240" w:lineRule="auto"/>
    </w:pPr>
    <w:rPr>
      <w:rFonts w:asciiTheme="majorHAnsi" w:eastAsiaTheme="majorEastAsia" w:hAnsiTheme="majorHAnsi" w:cstheme="majorBidi"/>
      <w:color w:val="000000"/>
    </w:rPr>
    <w:tblPr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E1E1E1" w:themeFill="text1" w:themeFillTint="3f"/>
    </w:tcPr>
    <w:tblStylePr w:type="firstRow">
      <w:rPr>
        <w:b/>
        <w:bCs/>
        <w:color w:val="000000"/>
      </w:rPr>
      <w:tblPr/>
      <w:tcPr>
        <w:shd w:val="clear" w:color="auto" w:fill="F4F4F4" w:themeFill="text1" w:themeFillTint="1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7E7" w:themeFill="text1" w:themeFillTint="33"/>
      </w:tcPr>
    </w:tblStylePr>
    <w:tblStylePr w:type="band1Vert">
      <w:tblPr/>
      <w:tcPr>
        <w:shd w:val="clear" w:color="auto" w:fill="BDBDBD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BDBDBD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uiPriority w:val="68"/>
    <w:basedOn w:val="TableNormal"/>
    <w:pPr>
      <w:spacing w:after="0" w:line="240" w:lineRule="auto"/>
    </w:pPr>
    <w:rPr>
      <w:rFonts w:asciiTheme="majorHAnsi" w:eastAsiaTheme="majorEastAsia" w:hAnsiTheme="majorHAnsi" w:cstheme="majorBidi"/>
      <w:color w:val="000000"/>
    </w:rPr>
    <w:tblPr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E4E8F1" w:themeFill="accent1" w:themeFillTint="3f"/>
    </w:tcPr>
    <w:tblStylePr w:type="firstRow">
      <w:rPr>
        <w:b/>
        <w:bCs/>
        <w:color w:val="000000"/>
      </w:rPr>
      <w:tblPr/>
      <w:tcPr>
        <w:shd w:val="clear" w:color="auto" w:fill="F5F6FA" w:themeFill="accent1" w:themeFillTint="1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EDF4" w:themeFill="accent1" w:themeFillTint="33"/>
      </w:tcPr>
    </w:tblStylePr>
    <w:tblStylePr w:type="band1Vert">
      <w:tblPr/>
      <w:tcPr>
        <w:shd w:val="clear" w:color="auto" w:fill="C2CDE1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C2CDE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uiPriority w:val="68"/>
    <w:basedOn w:val="TableNormal"/>
    <w:pPr>
      <w:spacing w:after="0" w:line="240" w:lineRule="auto"/>
    </w:pPr>
    <w:rPr>
      <w:rFonts w:asciiTheme="majorHAnsi" w:eastAsiaTheme="majorEastAsia" w:hAnsiTheme="majorHAnsi" w:cstheme="majorBidi"/>
      <w:color w:val="000000"/>
    </w:rPr>
    <w:tblPr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F1E4E3" w:themeFill="accent2" w:themeFillTint="3f"/>
    </w:tcPr>
    <w:tblStylePr w:type="firstRow">
      <w:rPr>
        <w:b/>
        <w:bCs/>
        <w:color w:val="000000"/>
      </w:rPr>
      <w:tblPr/>
      <w:tcPr>
        <w:shd w:val="clear" w:color="auto" w:fill="FAF5F5" w:themeFill="accent2" w:themeFillTint="1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E9E9" w:themeFill="accent2" w:themeFillTint="33"/>
      </w:tcPr>
    </w:tblStylePr>
    <w:tblStylePr w:type="band1Vert">
      <w:tblPr/>
      <w:tcPr>
        <w:shd w:val="clear" w:color="auto" w:fill="E2C3C2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E2C3C2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uiPriority w:val="68"/>
    <w:basedOn w:val="TableNormal"/>
    <w:pPr>
      <w:spacing w:after="0" w:line="240" w:lineRule="auto"/>
    </w:pPr>
    <w:rPr>
      <w:rFonts w:asciiTheme="majorHAnsi" w:eastAsiaTheme="majorEastAsia" w:hAnsiTheme="majorHAnsi" w:cstheme="majorBidi"/>
      <w:color w:val="000000"/>
    </w:rPr>
    <w:tblPr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EBF0E4" w:themeFill="accent3" w:themeFillTint="3f"/>
    </w:tcPr>
    <w:tblStylePr w:type="firstRow">
      <w:rPr>
        <w:b/>
        <w:bCs/>
        <w:color w:val="000000"/>
      </w:rPr>
      <w:tblPr/>
      <w:tcPr>
        <w:shd w:val="clear" w:color="auto" w:fill="F7F9F5" w:themeFill="accent3" w:themeFillTint="1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F3EA" w:themeFill="accent3" w:themeFillTint="33"/>
      </w:tcPr>
    </w:tblStylePr>
    <w:tblStylePr w:type="band1Vert">
      <w:tblPr/>
      <w:tcPr>
        <w:shd w:val="clear" w:color="auto" w:fill="D5E0C4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D5E0C4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uiPriority w:val="68"/>
    <w:basedOn w:val="TableNormal"/>
    <w:pPr>
      <w:spacing w:after="0" w:line="240" w:lineRule="auto"/>
    </w:pPr>
    <w:rPr>
      <w:rFonts w:asciiTheme="majorHAnsi" w:eastAsiaTheme="majorEastAsia" w:hAnsiTheme="majorHAnsi" w:cstheme="majorBidi"/>
      <w:color w:val="000000"/>
    </w:rPr>
    <w:tblPr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E8E5EC" w:themeFill="accent4" w:themeFillTint="3f"/>
    </w:tcPr>
    <w:tblStylePr w:type="firstRow">
      <w:rPr>
        <w:b/>
        <w:bCs/>
        <w:color w:val="000000"/>
      </w:rPr>
      <w:tblPr/>
      <w:tcPr>
        <w:shd w:val="clear" w:color="auto" w:fill="F6F5F8" w:themeFill="accent4" w:themeFillTint="1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AF0" w:themeFill="accent4" w:themeFillTint="33"/>
      </w:tcPr>
    </w:tblStylePr>
    <w:tblStylePr w:type="band1Vert">
      <w:tblPr/>
      <w:tcPr>
        <w:shd w:val="clear" w:color="auto" w:fill="CDC6D7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CDC6D7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uiPriority w:val="68"/>
    <w:basedOn w:val="TableNormal"/>
    <w:pPr>
      <w:spacing w:after="0" w:line="240" w:lineRule="auto"/>
    </w:pPr>
    <w:rPr>
      <w:rFonts w:asciiTheme="majorHAnsi" w:eastAsiaTheme="majorEastAsia" w:hAnsiTheme="majorHAnsi" w:cstheme="majorBidi"/>
      <w:color w:val="000000"/>
    </w:rPr>
    <w:tblPr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E3EEF3" w:themeFill="accent5" w:themeFillTint="3f"/>
    </w:tcPr>
    <w:tblStylePr w:type="firstRow">
      <w:rPr>
        <w:b/>
        <w:bCs/>
        <w:color w:val="000000"/>
      </w:rPr>
      <w:tblPr/>
      <w:tcPr>
        <w:shd w:val="clear" w:color="auto" w:fill="F5F8FA" w:themeFill="accent5" w:themeFillTint="1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F1F5" w:themeFill="accent5" w:themeFillTint="33"/>
      </w:tcPr>
    </w:tblStylePr>
    <w:tblStylePr w:type="band1Vert">
      <w:tblPr/>
      <w:tcPr>
        <w:shd w:val="clear" w:color="auto" w:fill="C2DBE5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C2DBE5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uiPriority w:val="68"/>
    <w:basedOn w:val="TableNormal"/>
    <w:pPr>
      <w:spacing w:after="0" w:line="240" w:lineRule="auto"/>
    </w:pPr>
    <w:rPr>
      <w:rFonts w:asciiTheme="majorHAnsi" w:eastAsiaTheme="majorEastAsia" w:hAnsiTheme="majorHAnsi" w:cstheme="majorBidi"/>
      <w:color w:val="000000"/>
    </w:rPr>
    <w:tblPr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FDEBE3" w:themeFill="accent6" w:themeFillTint="3f"/>
    </w:tcPr>
    <w:tblStylePr w:type="firstRow">
      <w:rPr>
        <w:b/>
        <w:bCs/>
        <w:color w:val="000000"/>
      </w:rPr>
      <w:tblPr/>
      <w:tcPr>
        <w:shd w:val="clear" w:color="auto" w:fill="FEF7F4" w:themeFill="accent6" w:themeFillTint="1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FE9" w:themeFill="accent6" w:themeFillTint="33"/>
      </w:tcPr>
    </w:tblStylePr>
    <w:tblStylePr w:type="band1Vert">
      <w:tblPr/>
      <w:tcPr>
        <w:shd w:val="clear" w:color="auto" w:fill="FBD3C1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D3C1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uiPriority w:val="69"/>
    <w:basedOn w:val="TableNormal"/>
    <w:pPr>
      <w:spacing w:after="0" w:line="240" w:lineRule="auto"/>
    </w:pPr>
    <w:tblPr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E1E1E1" w:themeFill="text1" w:themeFillTint="3f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DBDBD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DBDBD" w:themeFill="text1" w:themeFillTint="7f"/>
      </w:tcPr>
    </w:tblStylePr>
  </w:style>
  <w:style w:type="table" w:styleId="MediumGrid3-Accent1">
    <w:name w:val="Medium Grid 3 Accent 1"/>
    <w:uiPriority w:val="69"/>
    <w:basedOn w:val="TableNormal"/>
    <w:pPr>
      <w:spacing w:after="0" w:line="240" w:lineRule="auto"/>
    </w:pPr>
    <w:tblPr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E4E8F1" w:themeFill="accent1" w:themeFillTint="3f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2CDE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2CDE1" w:themeFill="accent1" w:themeFillTint="7f"/>
      </w:tcPr>
    </w:tblStylePr>
  </w:style>
  <w:style w:type="table" w:styleId="MediumGrid3-Accent2">
    <w:name w:val="Medium Grid 3 Accent 2"/>
    <w:uiPriority w:val="69"/>
    <w:basedOn w:val="TableNormal"/>
    <w:pPr>
      <w:spacing w:after="0" w:line="240" w:lineRule="auto"/>
    </w:pPr>
    <w:tblPr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F1E4E3" w:themeFill="accent2" w:themeFillTint="3f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2C3C2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2C3C2" w:themeFill="accent2" w:themeFillTint="7f"/>
      </w:tcPr>
    </w:tblStylePr>
  </w:style>
  <w:style w:type="table" w:styleId="MediumGrid3-Accent3">
    <w:name w:val="Medium Grid 3 Accent 3"/>
    <w:uiPriority w:val="69"/>
    <w:basedOn w:val="TableNormal"/>
    <w:pPr>
      <w:spacing w:after="0" w:line="240" w:lineRule="auto"/>
    </w:pPr>
    <w:tblPr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EBF0E4" w:themeFill="accent3" w:themeFillTint="3f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5E0C4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5E0C4" w:themeFill="accent3" w:themeFillTint="7f"/>
      </w:tcPr>
    </w:tblStylePr>
  </w:style>
  <w:style w:type="table" w:styleId="MediumGrid3-Accent4">
    <w:name w:val="Medium Grid 3 Accent 4"/>
    <w:uiPriority w:val="69"/>
    <w:basedOn w:val="TableNormal"/>
    <w:pPr>
      <w:spacing w:after="0" w:line="240" w:lineRule="auto"/>
    </w:pPr>
    <w:tblPr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E8E5EC" w:themeFill="accent4" w:themeFillTint="3f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C6D7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C6D7" w:themeFill="accent4" w:themeFillTint="7f"/>
      </w:tcPr>
    </w:tblStylePr>
  </w:style>
  <w:style w:type="table" w:styleId="MediumGrid3-Accent5">
    <w:name w:val="Medium Grid 3 Accent 5"/>
    <w:uiPriority w:val="69"/>
    <w:basedOn w:val="TableNormal"/>
    <w:pPr>
      <w:spacing w:after="0" w:line="240" w:lineRule="auto"/>
    </w:pPr>
    <w:tblPr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E3EEF3" w:themeFill="accent5" w:themeFillTint="3f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2DBE5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2DBE5" w:themeFill="accent5" w:themeFillTint="7f"/>
      </w:tcPr>
    </w:tblStylePr>
  </w:style>
  <w:style w:type="table" w:styleId="MediumGrid3-Accent6">
    <w:name w:val="Medium Grid 3 Accent 6"/>
    <w:uiPriority w:val="69"/>
    <w:basedOn w:val="TableNormal"/>
    <w:pPr>
      <w:spacing w:after="0" w:line="240" w:lineRule="auto"/>
    </w:pPr>
    <w:tblPr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FDEBE3" w:themeFill="accent6" w:themeFillTint="3f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D3C1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D3C1" w:themeFill="accent6" w:themeFillTint="7f"/>
      </w:tcPr>
    </w:tblStylePr>
  </w:style>
  <w:style w:type="table" w:styleId="DarkList">
    <w:name w:val="Dark List"/>
    <w:uiPriority w:val="70"/>
    <w:basedOn w:val="TableNormal"/>
    <w:pPr>
      <w:spacing w:after="0" w:line="240" w:lineRule="auto"/>
    </w:pPr>
    <w:rPr>
      <w:color w:val="FFFFFF"/>
    </w:rPr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uiPriority w:val="70"/>
    <w:basedOn w:val="TableNormal"/>
    <w:pPr>
      <w:spacing w:after="0" w:line="240" w:lineRule="auto"/>
    </w:pPr>
    <w:rPr>
      <w:color w:val="FFFFFF"/>
    </w:rPr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40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76092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76092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6092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6092" w:themeFill="accent1" w:themeFillShade="bf"/>
      </w:tcPr>
    </w:tblStylePr>
  </w:style>
  <w:style w:type="table" w:styleId="DarkList-Accent2">
    <w:name w:val="Dark List Accent 2"/>
    <w:uiPriority w:val="70"/>
    <w:basedOn w:val="TableNormal"/>
    <w:pPr>
      <w:spacing w:after="0" w:line="240" w:lineRule="auto"/>
    </w:pPr>
    <w:rPr>
      <w:color w:val="FFFFFF"/>
    </w:rPr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325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5373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5373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373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3735" w:themeFill="accent2" w:themeFillShade="bf"/>
      </w:tcPr>
    </w:tblStylePr>
  </w:style>
  <w:style w:type="table" w:styleId="DarkList-Accent3">
    <w:name w:val="Dark List Accent 3"/>
    <w:uiPriority w:val="70"/>
    <w:basedOn w:val="TableNormal"/>
    <w:pPr>
      <w:spacing w:after="0" w:line="240" w:lineRule="auto"/>
    </w:pPr>
    <w:rPr>
      <w:color w:val="FFFFFF"/>
    </w:rPr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F62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3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3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3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33C" w:themeFill="accent3" w:themeFillShade="bf"/>
      </w:tcPr>
    </w:tblStylePr>
  </w:style>
  <w:style w:type="table" w:styleId="DarkList-Accent4">
    <w:name w:val="Dark List Accent 4"/>
    <w:uiPriority w:val="70"/>
    <w:basedOn w:val="TableNormal"/>
    <w:pPr>
      <w:spacing w:after="0" w:line="240" w:lineRule="auto"/>
    </w:pPr>
    <w:rPr>
      <w:color w:val="FFFFFF"/>
    </w:rPr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0315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04A7B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04A7B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4A7B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4A7B" w:themeFill="accent4" w:themeFillShade="bf"/>
      </w:tcPr>
    </w:tblStylePr>
  </w:style>
  <w:style w:type="table" w:styleId="DarkList-Accent5">
    <w:name w:val="Dark List Accent 5"/>
    <w:uiPriority w:val="70"/>
    <w:basedOn w:val="TableNormal"/>
    <w:pPr>
      <w:spacing w:after="0" w:line="240" w:lineRule="auto"/>
    </w:pPr>
    <w:rPr>
      <w:color w:val="FFFFFF"/>
    </w:rPr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1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5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5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5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59B" w:themeFill="accent5" w:themeFillShade="bf"/>
      </w:tcPr>
    </w:tblStylePr>
  </w:style>
  <w:style w:type="table" w:styleId="DarkList-Accent6">
    <w:name w:val="Dark List Accent 6"/>
    <w:uiPriority w:val="70"/>
    <w:basedOn w:val="TableNormal"/>
    <w:pPr>
      <w:spacing w:after="0" w:line="240" w:lineRule="auto"/>
    </w:pPr>
    <w:rPr>
      <w:color w:val="FFFFFF"/>
    </w:rPr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807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4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4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6C0A" w:themeFill="accent6" w:themeFillShade="bf"/>
      </w:tcPr>
    </w:tblStylePr>
  </w:style>
  <w:style w:type="table" w:styleId="ColorfulShading">
    <w:name w:val="Colorful Shading"/>
    <w:uiPriority w:val="71"/>
    <w:basedOn w:val="TableNormal"/>
    <w:pPr>
      <w:spacing w:after="0" w:line="240" w:lineRule="auto"/>
    </w:pPr>
    <w:rPr>
      <w:color w:val="000000"/>
    </w:rPr>
    <w:tblPr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F4F4F4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CCCCCC" w:themeFill="text1" w:themeFillTint="66"/>
      </w:tcPr>
    </w:tblStylePr>
    <w:tblStylePr w:type="band1Horz">
      <w:tblPr/>
      <w:tcPr>
        <w:shd w:val="clear" w:color="auto" w:fill="BDBDBD" w:themeFill="text1" w:themeFillTint="7f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1">
    <w:name w:val="Colorful Shading Accent 1"/>
    <w:uiPriority w:val="71"/>
    <w:basedOn w:val="TableNormal"/>
    <w:pPr>
      <w:spacing w:after="0" w:line="240" w:lineRule="auto"/>
    </w:pPr>
    <w:rPr>
      <w:color w:val="000000"/>
    </w:rPr>
    <w:tblPr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F5F6FA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 w:themeColor="background1"/>
        </w:tcBorders>
        <w:shd w:val="clear" w:color="auto" w:fill="2C4D75" w:themeFill="accent1" w:themeFillShade="99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C4D75" w:themeColor="accent1" w:themeShade="99"/>
          <w:insideV w:val="nil"/>
        </w:tcBorders>
        <w:shd w:val="clear" w:color="auto" w:fill="2C4D75" w:themeFill="accent1" w:themeFillShade="99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D75" w:themeFill="accent1" w:themeFillShade="99"/>
      </w:tcPr>
    </w:tblStylePr>
    <w:tblStylePr w:type="band1Vert">
      <w:tblPr/>
      <w:tcPr>
        <w:shd w:val="clear" w:color="auto" w:fill="D0D8E8" w:themeFill="accent1" w:themeFillTint="66"/>
      </w:tcPr>
    </w:tblStylePr>
    <w:tblStylePr w:type="band1Horz">
      <w:tblPr/>
      <w:tcPr>
        <w:shd w:val="clear" w:color="auto" w:fill="C2CDE1" w:themeFill="accent1" w:themeFillTint="7f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2">
    <w:name w:val="Colorful Shading Accent 2"/>
    <w:uiPriority w:val="71"/>
    <w:basedOn w:val="TableNormal"/>
    <w:pPr>
      <w:spacing w:after="0" w:line="240" w:lineRule="auto"/>
    </w:pPr>
    <w:rPr>
      <w:color w:val="000000"/>
    </w:rPr>
    <w:tblPr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FAF5F5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8D0D0" w:themeFill="accent2" w:themeFillTint="66"/>
      </w:tcPr>
    </w:tblStylePr>
    <w:tblStylePr w:type="band1Horz">
      <w:tblPr/>
      <w:tcPr>
        <w:shd w:val="clear" w:color="auto" w:fill="E2C3C2" w:themeFill="accent2" w:themeFillTint="7f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3">
    <w:name w:val="Colorful Shading Accent 3"/>
    <w:uiPriority w:val="71"/>
    <w:basedOn w:val="TableNormal"/>
    <w:pPr>
      <w:spacing w:after="0" w:line="240" w:lineRule="auto"/>
    </w:pPr>
    <w:rPr>
      <w:color w:val="000000"/>
    </w:rPr>
    <w:tblPr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F7F9F5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 w:themeColor="background1"/>
        </w:tcBorders>
        <w:shd w:val="clear" w:color="auto" w:fill="5F7530" w:themeFill="accent3" w:themeFillShade="99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5F7530" w:themeColor="accent3" w:themeShade="99"/>
          <w:insideV w:val="nil"/>
        </w:tcBorders>
        <w:shd w:val="clear" w:color="auto" w:fill="5F7530" w:themeFill="accent3" w:themeFillShade="99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7530" w:themeFill="accent3" w:themeFillShade="99"/>
      </w:tcPr>
    </w:tblStylePr>
    <w:tblStylePr w:type="band1Vert">
      <w:tblPr/>
      <w:tcPr>
        <w:shd w:val="clear" w:color="auto" w:fill="DEE7D1" w:themeFill="accent3" w:themeFillTint="66"/>
      </w:tcPr>
    </w:tblStylePr>
    <w:tblStylePr w:type="band1Horz">
      <w:tblPr/>
      <w:tcPr>
        <w:shd w:val="clear" w:color="auto" w:fill="D5E0C4" w:themeFill="accent3" w:themeFillTint="7f"/>
      </w:tcPr>
    </w:tblStylePr>
  </w:style>
  <w:style w:type="table" w:styleId="ColorfulShading-Accent4">
    <w:name w:val="Colorful Shading Accent 4"/>
    <w:uiPriority w:val="71"/>
    <w:basedOn w:val="TableNormal"/>
    <w:pPr>
      <w:spacing w:after="0" w:line="240" w:lineRule="auto"/>
    </w:pPr>
    <w:rPr>
      <w:color w:val="000000"/>
    </w:rPr>
    <w:tblPr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F6F5F8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 w:themeColor="background1"/>
        </w:tcBorders>
        <w:shd w:val="clear" w:color="auto" w:fill="4D3B62" w:themeFill="accent4" w:themeFillShade="99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4D3B62" w:themeColor="accent4" w:themeShade="99"/>
          <w:insideV w:val="nil"/>
        </w:tcBorders>
        <w:shd w:val="clear" w:color="auto" w:fill="4D3B62" w:themeFill="accent4" w:themeFillShade="99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3B62" w:themeFill="accent4" w:themeFillShade="99"/>
      </w:tcPr>
    </w:tblStylePr>
    <w:tblStylePr w:type="band1Vert">
      <w:tblPr/>
      <w:tcPr>
        <w:shd w:val="clear" w:color="auto" w:fill="D8D3E0" w:themeFill="accent4" w:themeFillTint="66"/>
      </w:tcPr>
    </w:tblStylePr>
    <w:tblStylePr w:type="band1Horz">
      <w:tblPr/>
      <w:tcPr>
        <w:shd w:val="clear" w:color="auto" w:fill="CDC6D7" w:themeFill="accent4" w:themeFillTint="7f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5">
    <w:name w:val="Colorful Shading Accent 5"/>
    <w:uiPriority w:val="71"/>
    <w:basedOn w:val="TableNormal"/>
    <w:pPr>
      <w:spacing w:after="0" w:line="240" w:lineRule="auto"/>
    </w:pPr>
    <w:rPr>
      <w:color w:val="000000"/>
    </w:rPr>
    <w:tblPr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F5F8F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D0E3EA" w:themeFill="accent5" w:themeFillTint="66"/>
      </w:tcPr>
    </w:tblStylePr>
    <w:tblStylePr w:type="band1Horz">
      <w:tblPr/>
      <w:tcPr>
        <w:shd w:val="clear" w:color="auto" w:fill="C2DBE5" w:themeFill="accent5" w:themeFillTint="7f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6">
    <w:name w:val="Colorful Shading Accent 6"/>
    <w:uiPriority w:val="71"/>
    <w:basedOn w:val="TableNormal"/>
    <w:pPr>
      <w:spacing w:after="0" w:line="240" w:lineRule="auto"/>
    </w:pPr>
    <w:rPr>
      <w:color w:val="000000"/>
    </w:rPr>
    <w:tblPr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FEF7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 w:themeColor="background1"/>
        </w:tcBorders>
        <w:shd w:val="clear" w:color="auto" w:fill="B65708" w:themeFill="accent6" w:themeFillShade="99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B65708" w:themeColor="accent6" w:themeShade="99"/>
          <w:insideV w:val="nil"/>
        </w:tcBorders>
        <w:shd w:val="clear" w:color="auto" w:fill="B65708" w:themeFill="accent6" w:themeFillShade="99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708" w:themeFill="accent6" w:themeFillShade="99"/>
      </w:tcPr>
    </w:tblStylePr>
    <w:tblStylePr w:type="band1Vert">
      <w:tblPr/>
      <w:tcPr>
        <w:shd w:val="clear" w:color="auto" w:fill="FCDDCF" w:themeFill="accent6" w:themeFillTint="66"/>
      </w:tcPr>
    </w:tblStylePr>
    <w:tblStylePr w:type="band1Horz">
      <w:tblPr/>
      <w:tcPr>
        <w:shd w:val="clear" w:color="auto" w:fill="FBD3C1" w:themeFill="accent6" w:themeFillTint="7f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List">
    <w:name w:val="Colorful List"/>
    <w:uiPriority w:val="72"/>
    <w:basedOn w:val="TableNormal"/>
    <w:pPr>
      <w:spacing w:after="0" w:line="240" w:lineRule="auto"/>
    </w:pPr>
    <w:rPr>
      <w:color w:val="00000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F4F4F4" w:themeFill="text1" w:themeFillTint="19"/>
    </w:tcPr>
    <w:tblStylePr w:type="firstRow">
      <w:rPr>
        <w:b/>
        <w:bCs/>
        <w:color w:val="FFFFFF"/>
      </w:rPr>
      <w:tblPr/>
      <w:tcPr>
        <w:tcBorders>
          <w:bottom w:val="single" w:sz="12" w:space="0" w:color="FFFFFF" w:themeColor="background1"/>
        </w:tcBorders>
        <w:shd w:val="clear" w:color="auto" w:fill="9F3B38" w:themeFill="accent2" w:themeFillShade="cc"/>
      </w:tcPr>
    </w:tblStylePr>
    <w:tblStylePr w:type="lastRow">
      <w:rPr>
        <w:b/>
        <w:bCs/>
        <w:color w:val="9F3B38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E1E1" w:themeFill="text1" w:themeFillTint="3f"/>
      </w:tcPr>
    </w:tblStylePr>
    <w:tblStylePr w:type="band1Horz">
      <w:tblPr/>
      <w:tcPr>
        <w:shd w:val="clear" w:color="auto" w:fill="E7E7E7" w:themeFill="text1" w:themeFillTint="33"/>
      </w:tcPr>
    </w:tblStylePr>
  </w:style>
  <w:style w:type="table" w:styleId="ColorfulList-Accent1">
    <w:name w:val="Colorful List Accent 1"/>
    <w:uiPriority w:val="72"/>
    <w:basedOn w:val="TableNormal"/>
    <w:pPr>
      <w:spacing w:after="0" w:line="240" w:lineRule="auto"/>
    </w:pPr>
    <w:rPr>
      <w:color w:val="00000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F5F6FA" w:themeFill="accent1" w:themeFillTint="19"/>
    </w:tcPr>
    <w:tblStylePr w:type="firstRow">
      <w:rPr>
        <w:b/>
        <w:bCs/>
        <w:color w:val="FFFFFF"/>
      </w:rPr>
      <w:tblPr/>
      <w:tcPr>
        <w:tcBorders>
          <w:bottom w:val="single" w:sz="12" w:space="0" w:color="FFFFFF" w:themeColor="background1"/>
        </w:tcBorders>
        <w:shd w:val="clear" w:color="auto" w:fill="9F3B38" w:themeFill="accent2" w:themeFillShade="cc"/>
      </w:tcPr>
    </w:tblStylePr>
    <w:tblStylePr w:type="lastRow">
      <w:rPr>
        <w:b/>
        <w:bCs/>
        <w:color w:val="9F3B38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8F1" w:themeFill="accent1" w:themeFillTint="3f"/>
      </w:tcPr>
    </w:tblStylePr>
    <w:tblStylePr w:type="band1Horz">
      <w:tblPr/>
      <w:tcPr>
        <w:shd w:val="clear" w:color="auto" w:fill="E9EDF4" w:themeFill="accent1" w:themeFillTint="33"/>
      </w:tcPr>
    </w:tblStylePr>
  </w:style>
  <w:style w:type="table" w:styleId="ColorfulList-Accent2">
    <w:name w:val="Colorful List Accent 2"/>
    <w:uiPriority w:val="72"/>
    <w:basedOn w:val="TableNormal"/>
    <w:pPr>
      <w:spacing w:after="0" w:line="240" w:lineRule="auto"/>
    </w:pPr>
    <w:rPr>
      <w:color w:val="00000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FAF5F5" w:themeFill="accent2" w:themeFillTint="19"/>
    </w:tcPr>
    <w:tblStylePr w:type="firstRow">
      <w:rPr>
        <w:b/>
        <w:bCs/>
        <w:color w:val="FFFFFF"/>
      </w:rPr>
      <w:tblPr/>
      <w:tcPr>
        <w:tcBorders>
          <w:bottom w:val="single" w:sz="12" w:space="0" w:color="FFFFFF" w:themeColor="background1"/>
        </w:tcBorders>
        <w:shd w:val="clear" w:color="auto" w:fill="9F3B38" w:themeFill="accent2" w:themeFillShade="cc"/>
      </w:tcPr>
    </w:tblStylePr>
    <w:tblStylePr w:type="lastRow">
      <w:rPr>
        <w:b/>
        <w:bCs/>
        <w:color w:val="9F3B38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E4E3" w:themeFill="accent2" w:themeFillTint="3f"/>
      </w:tcPr>
    </w:tblStylePr>
    <w:tblStylePr w:type="band1Horz">
      <w:tblPr/>
      <w:tcPr>
        <w:shd w:val="clear" w:color="auto" w:fill="F4E9E9" w:themeFill="accent2" w:themeFillTint="33"/>
      </w:tcPr>
    </w:tblStylePr>
  </w:style>
  <w:style w:type="table" w:styleId="ColorfulList-Accent3">
    <w:name w:val="Colorful List Accent 3"/>
    <w:uiPriority w:val="72"/>
    <w:basedOn w:val="TableNormal"/>
    <w:pPr>
      <w:spacing w:after="0" w:line="240" w:lineRule="auto"/>
    </w:pPr>
    <w:rPr>
      <w:color w:val="00000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F7F9F5" w:themeFill="accent3" w:themeFillTint="19"/>
    </w:tcPr>
    <w:tblStylePr w:type="firstRow">
      <w:rPr>
        <w:b/>
        <w:bCs/>
        <w:color w:val="FFFFFF"/>
      </w:rPr>
      <w:tblPr/>
      <w:tcPr>
        <w:tcBorders>
          <w:bottom w:val="single" w:sz="12" w:space="0" w:color="FFFFFF" w:themeColor="background1"/>
        </w:tcBorders>
        <w:shd w:val="clear" w:color="auto" w:fill="664F83" w:themeFill="accent4" w:themeFillShade="cc"/>
      </w:tcPr>
    </w:tblStylePr>
    <w:tblStylePr w:type="lastRow">
      <w:rPr>
        <w:b/>
        <w:bCs/>
        <w:color w:val="664F83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F0E4" w:themeFill="accent3" w:themeFillTint="3f"/>
      </w:tcPr>
    </w:tblStylePr>
    <w:tblStylePr w:type="band1Horz">
      <w:tblPr/>
      <w:tcPr>
        <w:shd w:val="clear" w:color="auto" w:fill="EFF3EA" w:themeFill="accent3" w:themeFillTint="33"/>
      </w:tcPr>
    </w:tblStylePr>
  </w:style>
  <w:style w:type="table" w:styleId="ColorfulList-Accent4">
    <w:name w:val="Colorful List Accent 4"/>
    <w:uiPriority w:val="72"/>
    <w:basedOn w:val="TableNormal"/>
    <w:pPr>
      <w:spacing w:after="0" w:line="240" w:lineRule="auto"/>
    </w:pPr>
    <w:rPr>
      <w:color w:val="00000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F6F5F8" w:themeFill="accent4" w:themeFillTint="19"/>
    </w:tcPr>
    <w:tblStylePr w:type="firstRow">
      <w:rPr>
        <w:b/>
        <w:bCs/>
        <w:color w:val="FFFFFF"/>
      </w:rPr>
      <w:tblPr/>
      <w:tcPr>
        <w:tcBorders>
          <w:bottom w:val="single" w:sz="12" w:space="0" w:color="FFFFFF" w:themeColor="background1"/>
        </w:tcBorders>
        <w:shd w:val="clear" w:color="auto" w:fill="7E9D40" w:themeFill="accent3" w:themeFillShade="cc"/>
      </w:tcPr>
    </w:tblStylePr>
    <w:tblStylePr w:type="lastRow">
      <w:rPr>
        <w:b/>
        <w:bCs/>
        <w:color w:val="7E9D40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5EC" w:themeFill="accent4" w:themeFillTint="3f"/>
      </w:tcPr>
    </w:tblStylePr>
    <w:tblStylePr w:type="band1Horz">
      <w:tblPr/>
      <w:tcPr>
        <w:shd w:val="clear" w:color="auto" w:fill="EDEAF0" w:themeFill="accent4" w:themeFillTint="33"/>
      </w:tcPr>
    </w:tblStylePr>
  </w:style>
  <w:style w:type="table" w:styleId="ColorfulList-Accent5">
    <w:name w:val="Colorful List Accent 5"/>
    <w:uiPriority w:val="72"/>
    <w:basedOn w:val="TableNormal"/>
    <w:pPr>
      <w:spacing w:after="0" w:line="240" w:lineRule="auto"/>
    </w:pPr>
    <w:rPr>
      <w:color w:val="00000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F5F8FA" w:themeFill="accent5" w:themeFillTint="19"/>
    </w:tcPr>
    <w:tblStylePr w:type="firstRow">
      <w:rPr>
        <w:b/>
        <w:bCs/>
        <w:color w:val="FFFFFF"/>
      </w:rPr>
      <w:tblPr/>
      <w:tcPr>
        <w:tcBorders>
          <w:bottom w:val="single" w:sz="12" w:space="0" w:color="FFFFFF" w:themeColor="background1"/>
        </w:tcBorders>
        <w:shd w:val="clear" w:color="auto" w:fill="F3740B" w:themeFill="accent6" w:themeFillShade="cc"/>
      </w:tcPr>
    </w:tblStylePr>
    <w:tblStylePr w:type="lastRow">
      <w:rPr>
        <w:b/>
        <w:bCs/>
        <w:color w:val="F3740B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EEF3" w:themeFill="accent5" w:themeFillTint="3f"/>
      </w:tcPr>
    </w:tblStylePr>
    <w:tblStylePr w:type="band1Horz">
      <w:tblPr/>
      <w:tcPr>
        <w:shd w:val="clear" w:color="auto" w:fill="E9F1F5" w:themeFill="accent5" w:themeFillTint="33"/>
      </w:tcPr>
    </w:tblStylePr>
  </w:style>
  <w:style w:type="table" w:styleId="ColorfulList-Accent6">
    <w:name w:val="Colorful List Accent 6"/>
    <w:uiPriority w:val="72"/>
    <w:basedOn w:val="TableNormal"/>
    <w:pPr>
      <w:spacing w:after="0" w:line="240" w:lineRule="auto"/>
    </w:pPr>
    <w:rPr>
      <w:color w:val="00000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FEF7F4" w:themeFill="accent6" w:themeFillTint="19"/>
    </w:tcPr>
    <w:tblStylePr w:type="firstRow">
      <w:rPr>
        <w:b/>
        <w:bCs/>
        <w:color w:val="FFFFFF"/>
      </w:rPr>
      <w:tblPr/>
      <w:tcPr>
        <w:tcBorders>
          <w:bottom w:val="single" w:sz="12" w:space="0" w:color="FFFFFF" w:themeColor="background1"/>
        </w:tcBorders>
        <w:shd w:val="clear" w:color="auto" w:fill="358EA6" w:themeFill="accent5" w:themeFillShade="cc"/>
      </w:tcPr>
    </w:tblStylePr>
    <w:tblStylePr w:type="lastRow">
      <w:rPr>
        <w:b/>
        <w:bCs/>
        <w:color w:val="358EA6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BE3" w:themeFill="accent6" w:themeFillTint="3f"/>
      </w:tcPr>
    </w:tblStylePr>
    <w:tblStylePr w:type="band1Horz">
      <w:tblPr/>
      <w:tcPr>
        <w:shd w:val="clear" w:color="auto" w:fill="FDEFE9" w:themeFill="accent6" w:themeFillTint="33"/>
      </w:tcPr>
    </w:tblStylePr>
  </w:style>
  <w:style w:type="table" w:styleId="ColorfulGrid">
    <w:name w:val="Colorful Grid"/>
    <w:uiPriority w:val="73"/>
    <w:basedOn w:val="TableNormal"/>
    <w:pPr>
      <w:spacing w:after="0" w:line="240" w:lineRule="auto"/>
    </w:pPr>
    <w:rPr>
      <w:color w:val="000000"/>
    </w:rPr>
    <w:tblPr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E7E7E7" w:themeFill="text1" w:themeFillTint="33"/>
    </w:tcPr>
    <w:tblStylePr w:type="firstRow">
      <w:rPr>
        <w:b/>
        <w:bCs/>
      </w:rPr>
      <w:tblPr/>
      <w:tcPr>
        <w:shd w:val="clear" w:color="auto" w:fill="CCCCCC" w:themeFill="text1" w:themeFillTint="66"/>
      </w:tcPr>
    </w:tblStylePr>
    <w:tblStylePr w:type="lastRow">
      <w:rPr>
        <w:b/>
        <w:bCs/>
        <w:color w:val="000000"/>
      </w:rPr>
      <w:tblPr/>
      <w:tcPr>
        <w:shd w:val="clear" w:color="auto" w:fill="CCCCCC" w:themeFill="text1" w:themeFillTint="66"/>
      </w:tcPr>
    </w:tblStylePr>
    <w:tblStylePr w:type="firstCol">
      <w:rPr>
        <w:color w:val="FFFFFF"/>
      </w:rPr>
      <w:tblPr/>
      <w:tcPr>
        <w:shd w:val="clear" w:color="auto" w:fill="000000" w:themeFill="text1" w:themeFillShade="bf"/>
      </w:tcPr>
    </w:tblStylePr>
    <w:tblStylePr w:type="lastCol">
      <w:rPr>
        <w:color w:val="FFFFFF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BDBDBD" w:themeFill="text1" w:themeFillTint="7f"/>
      </w:tcPr>
    </w:tblStylePr>
    <w:tblStylePr w:type="band1Horz">
      <w:tblPr/>
      <w:tcPr>
        <w:shd w:val="clear" w:color="auto" w:fill="BDBDBD" w:themeFill="text1" w:themeFillTint="7f"/>
      </w:tcPr>
    </w:tblStylePr>
  </w:style>
  <w:style w:type="table" w:styleId="ColorfulGrid-Accent1">
    <w:name w:val="Colorful Grid Accent 1"/>
    <w:uiPriority w:val="73"/>
    <w:basedOn w:val="TableNormal"/>
    <w:pPr>
      <w:spacing w:after="0" w:line="240" w:lineRule="auto"/>
    </w:pPr>
    <w:rPr>
      <w:color w:val="000000"/>
    </w:rPr>
    <w:tblPr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E9EDF4" w:themeFill="accent1" w:themeFillTint="33"/>
    </w:tcPr>
    <w:tblStylePr w:type="firstRow">
      <w:rPr>
        <w:b/>
        <w:bCs/>
      </w:rPr>
      <w:tblPr/>
      <w:tcPr>
        <w:shd w:val="clear" w:color="auto" w:fill="D0D8E8" w:themeFill="accent1" w:themeFillTint="66"/>
      </w:tcPr>
    </w:tblStylePr>
    <w:tblStylePr w:type="lastRow">
      <w:rPr>
        <w:b/>
        <w:bCs/>
        <w:color w:val="000000"/>
      </w:rPr>
      <w:tblPr/>
      <w:tcPr>
        <w:shd w:val="clear" w:color="auto" w:fill="D0D8E8" w:themeFill="accent1" w:themeFillTint="66"/>
      </w:tcPr>
    </w:tblStylePr>
    <w:tblStylePr w:type="firstCol">
      <w:rPr>
        <w:color w:val="FFFFFF"/>
      </w:rPr>
      <w:tblPr/>
      <w:tcPr>
        <w:shd w:val="clear" w:color="auto" w:fill="376092" w:themeFill="accent1" w:themeFillShade="bf"/>
      </w:tcPr>
    </w:tblStylePr>
    <w:tblStylePr w:type="lastCol">
      <w:rPr>
        <w:color w:val="FFFFFF"/>
      </w:rPr>
      <w:tblPr/>
      <w:tcPr>
        <w:shd w:val="clear" w:color="auto" w:fill="376092" w:themeFill="accent1" w:themeFillShade="bf"/>
      </w:tcPr>
    </w:tblStylePr>
    <w:tblStylePr w:type="band1Vert">
      <w:tblPr/>
      <w:tcPr>
        <w:shd w:val="clear" w:color="auto" w:fill="C2CDE1" w:themeFill="accent1" w:themeFillTint="7f"/>
      </w:tcPr>
    </w:tblStylePr>
    <w:tblStylePr w:type="band1Horz">
      <w:tblPr/>
      <w:tcPr>
        <w:shd w:val="clear" w:color="auto" w:fill="C2CDE1" w:themeFill="accent1" w:themeFillTint="7f"/>
      </w:tcPr>
    </w:tblStylePr>
  </w:style>
  <w:style w:type="table" w:styleId="ColorfulGrid-Accent2">
    <w:name w:val="Colorful Grid Accent 2"/>
    <w:uiPriority w:val="73"/>
    <w:basedOn w:val="TableNormal"/>
    <w:pPr>
      <w:spacing w:after="0" w:line="240" w:lineRule="auto"/>
    </w:pPr>
    <w:rPr>
      <w:color w:val="000000"/>
    </w:rPr>
    <w:tblPr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F4E9E9" w:themeFill="accent2" w:themeFillTint="33"/>
    </w:tcPr>
    <w:tblStylePr w:type="firstRow">
      <w:rPr>
        <w:b/>
        <w:bCs/>
      </w:rPr>
      <w:tblPr/>
      <w:tcPr>
        <w:shd w:val="clear" w:color="auto" w:fill="E8D0D0" w:themeFill="accent2" w:themeFillTint="66"/>
      </w:tcPr>
    </w:tblStylePr>
    <w:tblStylePr w:type="lastRow">
      <w:rPr>
        <w:b/>
        <w:bCs/>
        <w:color w:val="000000"/>
      </w:rPr>
      <w:tblPr/>
      <w:tcPr>
        <w:shd w:val="clear" w:color="auto" w:fill="E8D0D0" w:themeFill="accent2" w:themeFillTint="66"/>
      </w:tcPr>
    </w:tblStylePr>
    <w:tblStylePr w:type="firstCol">
      <w:rPr>
        <w:color w:val="FFFFFF"/>
      </w:rPr>
      <w:tblPr/>
      <w:tcPr>
        <w:shd w:val="clear" w:color="auto" w:fill="953735" w:themeFill="accent2" w:themeFillShade="bf"/>
      </w:tcPr>
    </w:tblStylePr>
    <w:tblStylePr w:type="lastCol">
      <w:rPr>
        <w:color w:val="FFFFFF"/>
      </w:rPr>
      <w:tblPr/>
      <w:tcPr>
        <w:shd w:val="clear" w:color="auto" w:fill="953735" w:themeFill="accent2" w:themeFillShade="bf"/>
      </w:tcPr>
    </w:tblStylePr>
    <w:tblStylePr w:type="band1Vert">
      <w:tblPr/>
      <w:tcPr>
        <w:shd w:val="clear" w:color="auto" w:fill="E2C3C2" w:themeFill="accent2" w:themeFillTint="7f"/>
      </w:tcPr>
    </w:tblStylePr>
    <w:tblStylePr w:type="band1Horz">
      <w:tblPr/>
      <w:tcPr>
        <w:shd w:val="clear" w:color="auto" w:fill="E2C3C2" w:themeFill="accent2" w:themeFillTint="7f"/>
      </w:tcPr>
    </w:tblStylePr>
  </w:style>
  <w:style w:type="table" w:styleId="ColorfulGrid-Accent3">
    <w:name w:val="Colorful Grid Accent 3"/>
    <w:uiPriority w:val="73"/>
    <w:basedOn w:val="TableNormal"/>
    <w:pPr>
      <w:spacing w:after="0" w:line="240" w:lineRule="auto"/>
    </w:pPr>
    <w:rPr>
      <w:color w:val="000000"/>
    </w:rPr>
    <w:tblPr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EFF3EA" w:themeFill="accent3" w:themeFillTint="33"/>
    </w:tcPr>
    <w:tblStylePr w:type="firstRow">
      <w:rPr>
        <w:b/>
        <w:bCs/>
      </w:rPr>
      <w:tblPr/>
      <w:tcPr>
        <w:shd w:val="clear" w:color="auto" w:fill="DEE7D1" w:themeFill="accent3" w:themeFillTint="66"/>
      </w:tcPr>
    </w:tblStylePr>
    <w:tblStylePr w:type="lastRow">
      <w:rPr>
        <w:b/>
        <w:bCs/>
        <w:color w:val="000000"/>
      </w:rPr>
      <w:tblPr/>
      <w:tcPr>
        <w:shd w:val="clear" w:color="auto" w:fill="DEE7D1" w:themeFill="accent3" w:themeFillTint="66"/>
      </w:tcPr>
    </w:tblStylePr>
    <w:tblStylePr w:type="firstCol">
      <w:rPr>
        <w:color w:val="FFFFFF"/>
      </w:rPr>
      <w:tblPr/>
      <w:tcPr>
        <w:shd w:val="clear" w:color="auto" w:fill="76933C" w:themeFill="accent3" w:themeFillShade="bf"/>
      </w:tcPr>
    </w:tblStylePr>
    <w:tblStylePr w:type="lastCol">
      <w:rPr>
        <w:color w:val="FFFFFF"/>
      </w:rPr>
      <w:tblPr/>
      <w:tcPr>
        <w:shd w:val="clear" w:color="auto" w:fill="76933C" w:themeFill="accent3" w:themeFillShade="bf"/>
      </w:tcPr>
    </w:tblStylePr>
    <w:tblStylePr w:type="band1Vert">
      <w:tblPr/>
      <w:tcPr>
        <w:shd w:val="clear" w:color="auto" w:fill="D5E0C4" w:themeFill="accent3" w:themeFillTint="7f"/>
      </w:tcPr>
    </w:tblStylePr>
    <w:tblStylePr w:type="band1Horz">
      <w:tblPr/>
      <w:tcPr>
        <w:shd w:val="clear" w:color="auto" w:fill="D5E0C4" w:themeFill="accent3" w:themeFillTint="7f"/>
      </w:tcPr>
    </w:tblStylePr>
  </w:style>
  <w:style w:type="table" w:styleId="ColorfulGrid-Accent4">
    <w:name w:val="Colorful Grid Accent 4"/>
    <w:uiPriority w:val="73"/>
    <w:basedOn w:val="TableNormal"/>
    <w:pPr>
      <w:spacing w:after="0" w:line="240" w:lineRule="auto"/>
    </w:pPr>
    <w:rPr>
      <w:color w:val="000000"/>
    </w:rPr>
    <w:tblPr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EDEAF0" w:themeFill="accent4" w:themeFillTint="33"/>
    </w:tcPr>
    <w:tblStylePr w:type="firstRow">
      <w:rPr>
        <w:b/>
        <w:bCs/>
      </w:rPr>
      <w:tblPr/>
      <w:tcPr>
        <w:shd w:val="clear" w:color="auto" w:fill="D8D3E0" w:themeFill="accent4" w:themeFillTint="66"/>
      </w:tcPr>
    </w:tblStylePr>
    <w:tblStylePr w:type="lastRow">
      <w:rPr>
        <w:b/>
        <w:bCs/>
        <w:color w:val="000000"/>
      </w:rPr>
      <w:tblPr/>
      <w:tcPr>
        <w:shd w:val="clear" w:color="auto" w:fill="D8D3E0" w:themeFill="accent4" w:themeFillTint="66"/>
      </w:tcPr>
    </w:tblStylePr>
    <w:tblStylePr w:type="firstCol">
      <w:rPr>
        <w:color w:val="FFFFFF"/>
      </w:rPr>
      <w:tblPr/>
      <w:tcPr>
        <w:shd w:val="clear" w:color="auto" w:fill="604A7B" w:themeFill="accent4" w:themeFillShade="bf"/>
      </w:tcPr>
    </w:tblStylePr>
    <w:tblStylePr w:type="lastCol">
      <w:rPr>
        <w:color w:val="FFFFFF"/>
      </w:rPr>
      <w:tblPr/>
      <w:tcPr>
        <w:shd w:val="clear" w:color="auto" w:fill="604A7B" w:themeFill="accent4" w:themeFillShade="bf"/>
      </w:tcPr>
    </w:tblStylePr>
    <w:tblStylePr w:type="band1Vert">
      <w:tblPr/>
      <w:tcPr>
        <w:shd w:val="clear" w:color="auto" w:fill="CDC6D7" w:themeFill="accent4" w:themeFillTint="7f"/>
      </w:tcPr>
    </w:tblStylePr>
    <w:tblStylePr w:type="band1Horz">
      <w:tblPr/>
      <w:tcPr>
        <w:shd w:val="clear" w:color="auto" w:fill="CDC6D7" w:themeFill="accent4" w:themeFillTint="7f"/>
      </w:tcPr>
    </w:tblStylePr>
  </w:style>
  <w:style w:type="table" w:styleId="ColorfulGrid-Accent5">
    <w:name w:val="Colorful Grid Accent 5"/>
    <w:uiPriority w:val="73"/>
    <w:basedOn w:val="TableNormal"/>
    <w:pPr>
      <w:spacing w:after="0" w:line="240" w:lineRule="auto"/>
    </w:pPr>
    <w:rPr>
      <w:color w:val="000000"/>
    </w:rPr>
    <w:tblPr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E9F1F5" w:themeFill="accent5" w:themeFillTint="33"/>
    </w:tcPr>
    <w:tblStylePr w:type="firstRow">
      <w:rPr>
        <w:b/>
        <w:bCs/>
      </w:rPr>
      <w:tblPr/>
      <w:tcPr>
        <w:shd w:val="clear" w:color="auto" w:fill="D0E3EA" w:themeFill="accent5" w:themeFillTint="66"/>
      </w:tcPr>
    </w:tblStylePr>
    <w:tblStylePr w:type="lastRow">
      <w:rPr>
        <w:b/>
        <w:bCs/>
        <w:color w:val="000000"/>
      </w:rPr>
      <w:tblPr/>
      <w:tcPr>
        <w:shd w:val="clear" w:color="auto" w:fill="D0E3EA" w:themeFill="accent5" w:themeFillTint="66"/>
      </w:tcPr>
    </w:tblStylePr>
    <w:tblStylePr w:type="firstCol">
      <w:rPr>
        <w:color w:val="FFFFFF"/>
      </w:rPr>
      <w:tblPr/>
      <w:tcPr>
        <w:shd w:val="clear" w:color="auto" w:fill="31859B" w:themeFill="accent5" w:themeFillShade="bf"/>
      </w:tcPr>
    </w:tblStylePr>
    <w:tblStylePr w:type="lastCol">
      <w:rPr>
        <w:color w:val="FFFFFF"/>
      </w:rPr>
      <w:tblPr/>
      <w:tcPr>
        <w:shd w:val="clear" w:color="auto" w:fill="31859B" w:themeFill="accent5" w:themeFillShade="bf"/>
      </w:tcPr>
    </w:tblStylePr>
    <w:tblStylePr w:type="band1Vert">
      <w:tblPr/>
      <w:tcPr>
        <w:shd w:val="clear" w:color="auto" w:fill="C2DBE5" w:themeFill="accent5" w:themeFillTint="7f"/>
      </w:tcPr>
    </w:tblStylePr>
    <w:tblStylePr w:type="band1Horz">
      <w:tblPr/>
      <w:tcPr>
        <w:shd w:val="clear" w:color="auto" w:fill="C2DBE5" w:themeFill="accent5" w:themeFillTint="7f"/>
      </w:tcPr>
    </w:tblStylePr>
  </w:style>
  <w:style w:type="table" w:styleId="ColorfulGrid-Accent6">
    <w:name w:val="Colorful Grid Accent 6"/>
    <w:uiPriority w:val="73"/>
    <w:basedOn w:val="TableNormal"/>
    <w:pPr>
      <w:spacing w:after="0" w:line="240" w:lineRule="auto"/>
    </w:pPr>
    <w:rPr>
      <w:color w:val="000000"/>
    </w:rPr>
    <w:tblPr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FDEFE9" w:themeFill="accent6" w:themeFillTint="33"/>
    </w:tcPr>
    <w:tblStylePr w:type="firstRow">
      <w:rPr>
        <w:b/>
        <w:bCs/>
      </w:rPr>
      <w:tblPr/>
      <w:tcPr>
        <w:shd w:val="clear" w:color="auto" w:fill="FCDDCF" w:themeFill="accent6" w:themeFillTint="66"/>
      </w:tcPr>
    </w:tblStylePr>
    <w:tblStylePr w:type="lastRow">
      <w:rPr>
        <w:b/>
        <w:bCs/>
        <w:color w:val="000000"/>
      </w:rPr>
      <w:tblPr/>
      <w:tcPr>
        <w:shd w:val="clear" w:color="auto" w:fill="FCDDCF" w:themeFill="accent6" w:themeFillTint="66"/>
      </w:tcPr>
    </w:tblStylePr>
    <w:tblStylePr w:type="firstCol">
      <w:rPr>
        <w:color w:val="FFFFFF"/>
      </w:rPr>
      <w:tblPr/>
      <w:tcPr>
        <w:shd w:val="clear" w:color="auto" w:fill="E46C0A" w:themeFill="accent6" w:themeFillShade="bf"/>
      </w:tcPr>
    </w:tblStylePr>
    <w:tblStylePr w:type="lastCol">
      <w:rPr>
        <w:color w:val="FFFFFF"/>
      </w:rPr>
      <w:tblPr/>
      <w:tcPr>
        <w:shd w:val="clear" w:color="auto" w:fill="E46C0A" w:themeFill="accent6" w:themeFillShade="bf"/>
      </w:tcPr>
    </w:tblStylePr>
    <w:tblStylePr w:type="band1Vert">
      <w:tblPr/>
      <w:tcPr>
        <w:shd w:val="clear" w:color="auto" w:fill="FBD3C1" w:themeFill="accent6" w:themeFillTint="7f"/>
      </w:tcPr>
    </w:tblStylePr>
    <w:tblStylePr w:type="band1Horz">
      <w:tblPr/>
      <w:tcPr>
        <w:shd w:val="clear" w:color="auto" w:fill="FBD3C1" w:themeFill="accent6" w:themeFillTint="7f"/>
      </w:tcPr>
    </w:tblStylePr>
  </w:style>
  <w:style w:type="table" w:customStyle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a5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4" Type="http://schemas.openxmlformats.org/officeDocument/2006/relationships/image" Target="media/image1.bmp" /><Relationship Id="rId2" Type="http://schemas.openxmlformats.org/officeDocument/2006/relationships/image" Target="media/image2.png" /><Relationship Id="rId1" Type="http://schemas.openxmlformats.org/officeDocument/2006/relationships/image" Target="media/image3.png" /><Relationship Id="rId3" Type="http://schemas.openxmlformats.org/officeDocument/2006/relationships/image" Target="media/image4.bmp" /><Relationship Id="rId5" Type="http://schemas.openxmlformats.org/officeDocument/2006/relationships/styles" Target="styles.xml" /><Relationship Id="rId6" Type="http://schemas.openxmlformats.org/officeDocument/2006/relationships/settings" Target="settings.xml" /><Relationship Id="rId7" Type="http://schemas.openxmlformats.org/officeDocument/2006/relationships/fontTable" Target="fontTable.xml" /><Relationship Id="rId8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온다</cp:lastModifiedBy>
  <cp:revision>1</cp:revision>
  <dcterms:created xsi:type="dcterms:W3CDTF">2013-12-23T23:15:00Z</dcterms:created>
  <dcterms:modified xsi:type="dcterms:W3CDTF">2025-09-24T05:09:45Z</dcterms:modified>
  <cp:version>1300.0100.01</cp:version>
</cp:coreProperties>
</file>